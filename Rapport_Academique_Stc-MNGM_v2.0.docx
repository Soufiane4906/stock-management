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BA18" w14:textId="77777777" w:rsidR="00B97FAC" w:rsidRPr="00400FFD" w:rsidRDefault="00000000">
      <w:pPr>
        <w:pStyle w:val="Titre"/>
        <w:jc w:val="center"/>
        <w:rPr>
          <w:lang w:val="fr-FR"/>
        </w:rPr>
      </w:pPr>
      <w:r w:rsidRPr="00400FFD">
        <w:rPr>
          <w:lang w:val="fr-FR"/>
        </w:rPr>
        <w:t>RAPPORT ACADÉMIQUE</w:t>
      </w:r>
    </w:p>
    <w:p w14:paraId="2D8F00D0" w14:textId="77777777" w:rsidR="00B97FAC" w:rsidRPr="00400FFD" w:rsidRDefault="00000000">
      <w:pPr>
        <w:pStyle w:val="Titre1"/>
        <w:jc w:val="center"/>
        <w:rPr>
          <w:lang w:val="fr-FR"/>
        </w:rPr>
      </w:pPr>
      <w:r w:rsidRPr="00400FFD">
        <w:rPr>
          <w:lang w:val="fr-FR"/>
        </w:rPr>
        <w:t>Système de Gestion de Stock Stc-MNGM v2.0</w:t>
      </w:r>
    </w:p>
    <w:p w14:paraId="621EFA16" w14:textId="77777777" w:rsidR="00B97FAC" w:rsidRPr="00400FFD" w:rsidRDefault="00B97FAC">
      <w:pPr>
        <w:rPr>
          <w:lang w:val="fr-FR"/>
        </w:rPr>
      </w:pPr>
    </w:p>
    <w:p w14:paraId="596D059E" w14:textId="2794B076" w:rsidR="00B97FAC" w:rsidRPr="00400FFD" w:rsidRDefault="00000000" w:rsidP="00400FFD">
      <w:pPr>
        <w:rPr>
          <w:lang w:val="fr-FR"/>
        </w:rPr>
      </w:pPr>
      <w:r w:rsidRPr="00400FFD">
        <w:rPr>
          <w:b/>
          <w:lang w:val="fr-FR"/>
        </w:rPr>
        <w:t xml:space="preserve">Étudiant : </w:t>
      </w:r>
      <w:r w:rsidRPr="00400FFD">
        <w:rPr>
          <w:lang w:val="fr-FR"/>
        </w:rPr>
        <w:t xml:space="preserve">Wissal </w:t>
      </w:r>
      <w:r w:rsidR="00400FFD" w:rsidRPr="00400FFD">
        <w:rPr>
          <w:lang w:val="fr-FR"/>
        </w:rPr>
        <w:t>Grayo</w:t>
      </w:r>
      <w:r w:rsidR="00400FFD">
        <w:rPr>
          <w:lang w:val="fr-FR"/>
        </w:rPr>
        <w:t>uid</w:t>
      </w:r>
      <w:r w:rsidRPr="00400FFD">
        <w:rPr>
          <w:b/>
          <w:lang w:val="fr-FR"/>
        </w:rPr>
        <w:br/>
        <w:t xml:space="preserve">Institution : </w:t>
      </w:r>
      <w:r w:rsidR="00400FFD">
        <w:rPr>
          <w:lang w:val="fr-FR"/>
        </w:rPr>
        <w:t>IGI</w:t>
      </w:r>
      <w:r w:rsidRPr="00400FFD">
        <w:rPr>
          <w:b/>
          <w:lang w:val="fr-FR"/>
        </w:rPr>
        <w:br/>
        <w:t xml:space="preserve">Département : </w:t>
      </w:r>
      <w:r w:rsidRPr="00400FFD">
        <w:rPr>
          <w:lang w:val="fr-FR"/>
        </w:rPr>
        <w:t>Informatique / Génie Logiciel</w:t>
      </w:r>
      <w:r w:rsidRPr="00400FFD">
        <w:rPr>
          <w:b/>
          <w:lang w:val="fr-FR"/>
        </w:rPr>
        <w:br/>
        <w:t xml:space="preserve">Date : </w:t>
      </w:r>
      <w:r w:rsidR="00400FFD">
        <w:rPr>
          <w:lang w:val="fr-FR"/>
        </w:rPr>
        <w:t>12/06/2025</w:t>
      </w:r>
      <w:r w:rsidRPr="00400FFD">
        <w:rPr>
          <w:b/>
          <w:lang w:val="fr-FR"/>
        </w:rPr>
        <w:br/>
        <w:t xml:space="preserve">Encadrant : </w:t>
      </w:r>
      <w:r w:rsidRPr="00400FFD">
        <w:rPr>
          <w:lang w:val="fr-FR"/>
        </w:rPr>
        <w:t>[Nom de votre encadrant]</w:t>
      </w:r>
    </w:p>
    <w:p w14:paraId="467D6041" w14:textId="77777777" w:rsidR="00B97FAC" w:rsidRDefault="00000000">
      <w:pPr>
        <w:pStyle w:val="Titre1"/>
      </w:pPr>
      <w:r>
        <w:t>TABLE DES MATIÈRES</w:t>
      </w:r>
    </w:p>
    <w:p w14:paraId="52E27FFE" w14:textId="77777777" w:rsidR="00B97FAC" w:rsidRDefault="00000000" w:rsidP="00400FFD">
      <w:pPr>
        <w:pStyle w:val="Listenumros"/>
        <w:numPr>
          <w:ilvl w:val="0"/>
          <w:numId w:val="0"/>
        </w:numPr>
      </w:pPr>
      <w:r>
        <w:t>1. Introduction</w:t>
      </w:r>
    </w:p>
    <w:p w14:paraId="56552011" w14:textId="77777777" w:rsidR="00B97FAC" w:rsidRDefault="00000000" w:rsidP="00400FFD">
      <w:pPr>
        <w:pStyle w:val="Listenumros"/>
        <w:numPr>
          <w:ilvl w:val="0"/>
          <w:numId w:val="0"/>
        </w:numPr>
      </w:pPr>
      <w:r>
        <w:t>2. Contexte et Problématique</w:t>
      </w:r>
    </w:p>
    <w:p w14:paraId="1ABC227D" w14:textId="77777777" w:rsidR="00B97FAC" w:rsidRDefault="00000000" w:rsidP="00400FFD">
      <w:pPr>
        <w:pStyle w:val="Listenumros"/>
        <w:numPr>
          <w:ilvl w:val="0"/>
          <w:numId w:val="0"/>
        </w:numPr>
      </w:pPr>
      <w:r>
        <w:t>3. Objectifs du Projet</w:t>
      </w:r>
    </w:p>
    <w:p w14:paraId="3E83E7FB" w14:textId="77777777" w:rsidR="00B97FAC" w:rsidRDefault="00000000" w:rsidP="00400FFD">
      <w:pPr>
        <w:pStyle w:val="Listenumros"/>
        <w:numPr>
          <w:ilvl w:val="0"/>
          <w:numId w:val="0"/>
        </w:numPr>
      </w:pPr>
      <w:r>
        <w:t>4. Analyse des Besoins</w:t>
      </w:r>
    </w:p>
    <w:p w14:paraId="65676877" w14:textId="77777777" w:rsidR="00B97FAC" w:rsidRDefault="00000000" w:rsidP="00400FFD">
      <w:pPr>
        <w:pStyle w:val="Listenumros"/>
        <w:numPr>
          <w:ilvl w:val="0"/>
          <w:numId w:val="0"/>
        </w:numPr>
      </w:pPr>
      <w:r>
        <w:t>5. Conception du Système</w:t>
      </w:r>
    </w:p>
    <w:p w14:paraId="4B1F86BB" w14:textId="77777777" w:rsidR="00B97FAC" w:rsidRDefault="00000000" w:rsidP="00400FFD">
      <w:pPr>
        <w:pStyle w:val="Listenumros"/>
        <w:numPr>
          <w:ilvl w:val="0"/>
          <w:numId w:val="0"/>
        </w:numPr>
      </w:pPr>
      <w:r>
        <w:t>6. Architecture Technique</w:t>
      </w:r>
    </w:p>
    <w:p w14:paraId="1380842F" w14:textId="77777777" w:rsidR="00B97FAC" w:rsidRDefault="00000000" w:rsidP="00400FFD">
      <w:pPr>
        <w:pStyle w:val="Listenumros"/>
        <w:numPr>
          <w:ilvl w:val="0"/>
          <w:numId w:val="0"/>
        </w:numPr>
      </w:pPr>
      <w:r>
        <w:t>7. Implémentation</w:t>
      </w:r>
    </w:p>
    <w:p w14:paraId="445BC728" w14:textId="77777777" w:rsidR="00B97FAC" w:rsidRDefault="00000000" w:rsidP="00400FFD">
      <w:pPr>
        <w:pStyle w:val="Listenumros"/>
        <w:numPr>
          <w:ilvl w:val="0"/>
          <w:numId w:val="0"/>
        </w:numPr>
      </w:pPr>
      <w:r>
        <w:t>8. Tests et Validation</w:t>
      </w:r>
    </w:p>
    <w:p w14:paraId="0FF41955" w14:textId="77777777" w:rsidR="00B97FAC" w:rsidRDefault="00000000" w:rsidP="00400FFD">
      <w:pPr>
        <w:pStyle w:val="Listenumros"/>
        <w:numPr>
          <w:ilvl w:val="0"/>
          <w:numId w:val="0"/>
        </w:numPr>
      </w:pPr>
      <w:r>
        <w:t>9. Résultats et Discussion</w:t>
      </w:r>
    </w:p>
    <w:p w14:paraId="227C9684" w14:textId="77777777" w:rsidR="00B97FAC" w:rsidRDefault="00000000" w:rsidP="00400FFD">
      <w:pPr>
        <w:pStyle w:val="Listenumros"/>
        <w:numPr>
          <w:ilvl w:val="0"/>
          <w:numId w:val="0"/>
        </w:numPr>
      </w:pPr>
      <w:r>
        <w:t>10. Conclusion et Perspectives</w:t>
      </w:r>
    </w:p>
    <w:p w14:paraId="20A7081E" w14:textId="77777777" w:rsidR="00B97FAC" w:rsidRDefault="00000000" w:rsidP="00400FFD">
      <w:pPr>
        <w:pStyle w:val="Listenumros"/>
        <w:numPr>
          <w:ilvl w:val="0"/>
          <w:numId w:val="0"/>
        </w:numPr>
      </w:pPr>
      <w:r>
        <w:t>11. Références</w:t>
      </w:r>
    </w:p>
    <w:p w14:paraId="42EF2949" w14:textId="77777777" w:rsidR="00B97FAC" w:rsidRDefault="00000000" w:rsidP="00400FFD">
      <w:pPr>
        <w:pStyle w:val="Listenumros"/>
        <w:numPr>
          <w:ilvl w:val="0"/>
          <w:numId w:val="0"/>
        </w:numPr>
      </w:pPr>
      <w:r>
        <w:t>12. Annexes</w:t>
      </w:r>
    </w:p>
    <w:p w14:paraId="6C0FACCF" w14:textId="77777777" w:rsidR="00B97FAC" w:rsidRDefault="00000000">
      <w:pPr>
        <w:pStyle w:val="Titre1"/>
      </w:pPr>
      <w:r>
        <w:t>1. INTRODUCTION</w:t>
      </w:r>
    </w:p>
    <w:p w14:paraId="3065727E" w14:textId="77777777" w:rsidR="00B97FAC" w:rsidRDefault="00000000">
      <w:pPr>
        <w:pStyle w:val="Titre2"/>
      </w:pPr>
      <w:r>
        <w:t>1.1 Présentation du Projet</w:t>
      </w:r>
    </w:p>
    <w:p w14:paraId="3EE617D3" w14:textId="77777777" w:rsidR="00B97FAC" w:rsidRPr="00400FFD" w:rsidRDefault="00000000">
      <w:pPr>
        <w:rPr>
          <w:lang w:val="fr-FR"/>
        </w:rPr>
      </w:pPr>
      <w:r w:rsidRPr="00400FFD">
        <w:rPr>
          <w:lang w:val="fr-FR"/>
        </w:rPr>
        <w:t xml:space="preserve">Ce rapport présente le développement d'un système de gestion de stock moderne et sécurisé, dénommé </w:t>
      </w:r>
      <w:r w:rsidRPr="00400FFD">
        <w:rPr>
          <w:b/>
          <w:lang w:val="fr-FR"/>
        </w:rPr>
        <w:t>Stc-MNGM v2.0</w:t>
      </w:r>
      <w:r w:rsidRPr="00400FFD">
        <w:rPr>
          <w:lang w:val="fr-FR"/>
        </w:rPr>
        <w:t>. Ce projet s'inscrit dans le cadre de l'étude des systèmes d'information et de la gestion d'entreprise, visant à automatiser et optimiser les processus de gestion des stocks, des ventes et des commandes.</w:t>
      </w:r>
    </w:p>
    <w:p w14:paraId="1C2CE181" w14:textId="77777777" w:rsidR="00B97FAC" w:rsidRPr="00400FFD" w:rsidRDefault="00000000">
      <w:pPr>
        <w:pStyle w:val="Titre2"/>
        <w:rPr>
          <w:lang w:val="fr-FR"/>
        </w:rPr>
      </w:pPr>
      <w:r w:rsidRPr="00400FFD">
        <w:rPr>
          <w:lang w:val="fr-FR"/>
        </w:rPr>
        <w:t>1.2 Motivation</w:t>
      </w:r>
    </w:p>
    <w:p w14:paraId="00D3E244" w14:textId="77777777" w:rsidR="00B97FAC" w:rsidRPr="00400FFD" w:rsidRDefault="00000000">
      <w:pPr>
        <w:rPr>
          <w:lang w:val="fr-FR"/>
        </w:rPr>
      </w:pPr>
      <w:r w:rsidRPr="00400FFD">
        <w:rPr>
          <w:lang w:val="fr-FR"/>
        </w:rPr>
        <w:t>La gestion manuelle des stocks présente de nombreux défis pour les entreprises :</w:t>
      </w:r>
    </w:p>
    <w:p w14:paraId="5B9BFA5B" w14:textId="77777777" w:rsidR="00B97FAC" w:rsidRDefault="00000000">
      <w:pPr>
        <w:pStyle w:val="Listepuces"/>
      </w:pPr>
      <w:r>
        <w:t>• Risque d'erreurs humaines</w:t>
      </w:r>
    </w:p>
    <w:p w14:paraId="09E062FC" w14:textId="77777777" w:rsidR="00B97FAC" w:rsidRPr="00400FFD" w:rsidRDefault="00000000">
      <w:pPr>
        <w:pStyle w:val="Listepuces"/>
        <w:rPr>
          <w:lang w:val="fr-FR"/>
        </w:rPr>
      </w:pPr>
      <w:r w:rsidRPr="00400FFD">
        <w:rPr>
          <w:lang w:val="fr-FR"/>
        </w:rPr>
        <w:t>• Difficulté de suivi en temps réel</w:t>
      </w:r>
    </w:p>
    <w:p w14:paraId="00420809" w14:textId="77777777" w:rsidR="00B97FAC" w:rsidRDefault="00000000">
      <w:pPr>
        <w:pStyle w:val="Listepuces"/>
      </w:pPr>
      <w:r>
        <w:t>• Manque de traçabilité des transactions</w:t>
      </w:r>
    </w:p>
    <w:p w14:paraId="003AF460" w14:textId="77777777" w:rsidR="00B97FAC" w:rsidRPr="00400FFD" w:rsidRDefault="00000000">
      <w:pPr>
        <w:pStyle w:val="Listepuces"/>
        <w:rPr>
          <w:lang w:val="fr-FR"/>
        </w:rPr>
      </w:pPr>
      <w:r w:rsidRPr="00400FFD">
        <w:rPr>
          <w:lang w:val="fr-FR"/>
        </w:rPr>
        <w:t>• Complexité de la génération de rapports</w:t>
      </w:r>
    </w:p>
    <w:p w14:paraId="70BDB5B4" w14:textId="77777777" w:rsidR="00B97FAC" w:rsidRDefault="00000000">
      <w:pPr>
        <w:pStyle w:val="Listepuces"/>
      </w:pPr>
      <w:r>
        <w:t>• Problèmes de sécurité et d'accès</w:t>
      </w:r>
    </w:p>
    <w:p w14:paraId="38F0B6C3" w14:textId="77777777" w:rsidR="00B97FAC" w:rsidRPr="00400FFD" w:rsidRDefault="00000000">
      <w:pPr>
        <w:rPr>
          <w:lang w:val="fr-FR"/>
        </w:rPr>
      </w:pPr>
      <w:r w:rsidRPr="00400FFD">
        <w:rPr>
          <w:lang w:val="fr-FR"/>
        </w:rPr>
        <w:lastRenderedPageBreak/>
        <w:t>L'objectif de ce projet est de proposer une solution informatique robuste et intuitive pour répondre à ces problématiques.</w:t>
      </w:r>
    </w:p>
    <w:p w14:paraId="05A018DB" w14:textId="77777777" w:rsidR="00B97FAC" w:rsidRPr="00400FFD" w:rsidRDefault="00000000">
      <w:pPr>
        <w:pStyle w:val="Titre1"/>
        <w:rPr>
          <w:lang w:val="fr-FR"/>
        </w:rPr>
      </w:pPr>
      <w:r w:rsidRPr="00400FFD">
        <w:rPr>
          <w:lang w:val="fr-FR"/>
        </w:rPr>
        <w:t>2. CONTEXTE ET PROBLÉMATIQUE</w:t>
      </w:r>
    </w:p>
    <w:p w14:paraId="69E63E02" w14:textId="77777777" w:rsidR="00B97FAC" w:rsidRPr="00400FFD" w:rsidRDefault="00000000">
      <w:pPr>
        <w:pStyle w:val="Titre2"/>
        <w:rPr>
          <w:lang w:val="fr-FR"/>
        </w:rPr>
      </w:pPr>
      <w:r w:rsidRPr="00400FFD">
        <w:rPr>
          <w:lang w:val="fr-FR"/>
        </w:rPr>
        <w:t>2.1 Contexte d'Étude</w:t>
      </w:r>
    </w:p>
    <w:p w14:paraId="40E5B243" w14:textId="77777777" w:rsidR="00B97FAC" w:rsidRPr="00400FFD" w:rsidRDefault="00000000">
      <w:pPr>
        <w:rPr>
          <w:lang w:val="fr-FR"/>
        </w:rPr>
      </w:pPr>
      <w:r w:rsidRPr="00400FFD">
        <w:rPr>
          <w:lang w:val="fr-FR"/>
        </w:rPr>
        <w:t>Dans un environnement économique en constante évolution, les entreprises doivent optimiser leurs processus de gestion pour maintenir leur compétitivité. La gestion des stocks constitue un élément crucial de la chaîne logistique, impactant directement les coûts opérationnels et la satisfaction client.</w:t>
      </w:r>
    </w:p>
    <w:p w14:paraId="46F47E85" w14:textId="77777777" w:rsidR="00B97FAC" w:rsidRPr="00400FFD" w:rsidRDefault="00000000">
      <w:pPr>
        <w:pStyle w:val="Titre2"/>
        <w:rPr>
          <w:lang w:val="fr-FR"/>
        </w:rPr>
      </w:pPr>
      <w:r w:rsidRPr="00400FFD">
        <w:rPr>
          <w:lang w:val="fr-FR"/>
        </w:rPr>
        <w:t>2.2 Problématique Identifiée</w:t>
      </w:r>
    </w:p>
    <w:p w14:paraId="2CA6876A" w14:textId="77777777" w:rsidR="00B97FAC" w:rsidRPr="00400FFD" w:rsidRDefault="00000000">
      <w:pPr>
        <w:rPr>
          <w:lang w:val="fr-FR"/>
        </w:rPr>
      </w:pPr>
      <w:r w:rsidRPr="00400FFD">
        <w:rPr>
          <w:b/>
          <w:lang w:val="fr-FR"/>
        </w:rPr>
        <w:t xml:space="preserve">Question principale : </w:t>
      </w:r>
      <w:r w:rsidRPr="00400FFD">
        <w:rPr>
          <w:lang w:val="fr-FR"/>
        </w:rPr>
        <w:t>Comment concevoir et implémenter un système de gestion de stock sécurisé, intuitif et performant qui répond aux besoins modernes des entreprises ?</w:t>
      </w:r>
    </w:p>
    <w:p w14:paraId="0BA5B1D9" w14:textId="77777777" w:rsidR="00B97FAC" w:rsidRDefault="00000000">
      <w:r>
        <w:t>Sous-questions :</w:t>
      </w:r>
    </w:p>
    <w:p w14:paraId="6EA4781E" w14:textId="77777777" w:rsidR="00B97FAC" w:rsidRPr="00400FFD" w:rsidRDefault="00000000">
      <w:pPr>
        <w:pStyle w:val="Listepuces"/>
        <w:rPr>
          <w:lang w:val="fr-FR"/>
        </w:rPr>
      </w:pPr>
      <w:r w:rsidRPr="00400FFD">
        <w:rPr>
          <w:lang w:val="fr-FR"/>
        </w:rPr>
        <w:t>• Comment assurer la sécurité des données et l'authentification des utilisateurs ?</w:t>
      </w:r>
    </w:p>
    <w:p w14:paraId="36A11022" w14:textId="77777777" w:rsidR="00B97FAC" w:rsidRPr="00400FFD" w:rsidRDefault="00000000">
      <w:pPr>
        <w:pStyle w:val="Listepuces"/>
        <w:rPr>
          <w:lang w:val="fr-FR"/>
        </w:rPr>
      </w:pPr>
      <w:r w:rsidRPr="00400FFD">
        <w:rPr>
          <w:lang w:val="fr-FR"/>
        </w:rPr>
        <w:t>• Comment optimiser l'interface utilisateur pour une adoption rapide ?</w:t>
      </w:r>
    </w:p>
    <w:p w14:paraId="5BF4BE4B" w14:textId="77777777" w:rsidR="00B97FAC" w:rsidRPr="00400FFD" w:rsidRDefault="00000000">
      <w:pPr>
        <w:pStyle w:val="Listepuces"/>
        <w:rPr>
          <w:lang w:val="fr-FR"/>
        </w:rPr>
      </w:pPr>
      <w:r w:rsidRPr="00400FFD">
        <w:rPr>
          <w:lang w:val="fr-FR"/>
        </w:rPr>
        <w:t>• Comment garantir la cohérence et l'intégrité des données ?</w:t>
      </w:r>
    </w:p>
    <w:p w14:paraId="57352A32" w14:textId="77777777" w:rsidR="00B97FAC" w:rsidRPr="00400FFD" w:rsidRDefault="00000000">
      <w:pPr>
        <w:pStyle w:val="Listepuces"/>
        <w:rPr>
          <w:lang w:val="fr-FR"/>
        </w:rPr>
      </w:pPr>
      <w:r w:rsidRPr="00400FFD">
        <w:rPr>
          <w:lang w:val="fr-FR"/>
        </w:rPr>
        <w:t>• Comment fournir des outils d'analyse et de reporting efficaces ?</w:t>
      </w:r>
    </w:p>
    <w:p w14:paraId="2DA0B009" w14:textId="77777777" w:rsidR="00B97FAC" w:rsidRPr="00400FFD" w:rsidRDefault="00000000">
      <w:pPr>
        <w:pStyle w:val="Titre1"/>
        <w:rPr>
          <w:lang w:val="fr-FR"/>
        </w:rPr>
      </w:pPr>
      <w:r w:rsidRPr="00400FFD">
        <w:rPr>
          <w:lang w:val="fr-FR"/>
        </w:rPr>
        <w:t>3. OBJECTIFS DU PROJET</w:t>
      </w:r>
    </w:p>
    <w:p w14:paraId="088E0404" w14:textId="77777777" w:rsidR="00B97FAC" w:rsidRPr="00400FFD" w:rsidRDefault="00000000">
      <w:pPr>
        <w:pStyle w:val="Titre2"/>
        <w:rPr>
          <w:lang w:val="fr-FR"/>
        </w:rPr>
      </w:pPr>
      <w:r w:rsidRPr="00400FFD">
        <w:rPr>
          <w:lang w:val="fr-FR"/>
        </w:rPr>
        <w:t>3.1 Objectif Principal</w:t>
      </w:r>
    </w:p>
    <w:p w14:paraId="4B3CD083" w14:textId="77777777" w:rsidR="00B97FAC" w:rsidRPr="00400FFD" w:rsidRDefault="00000000">
      <w:pPr>
        <w:rPr>
          <w:lang w:val="fr-FR"/>
        </w:rPr>
      </w:pPr>
      <w:r w:rsidRPr="00400FFD">
        <w:rPr>
          <w:lang w:val="fr-FR"/>
        </w:rPr>
        <w:t>Développer un système de gestion de stock complet et professionnel permettant l'automatisation des processus de gestion des articles, des ventes, des commandes et des relations avec les clients et fournisseurs.</w:t>
      </w:r>
    </w:p>
    <w:p w14:paraId="7718213B" w14:textId="77777777" w:rsidR="00B97FAC" w:rsidRDefault="00000000">
      <w:pPr>
        <w:pStyle w:val="Titre2"/>
      </w:pPr>
      <w:r>
        <w:t>3.2 Objectifs Spécifiques</w:t>
      </w:r>
    </w:p>
    <w:p w14:paraId="73BFC6FF" w14:textId="77777777" w:rsidR="00B97FAC" w:rsidRDefault="00000000">
      <w:pPr>
        <w:pStyle w:val="Titre3"/>
      </w:pPr>
      <w:r>
        <w:t>1. Sécurité et Authentification</w:t>
      </w:r>
    </w:p>
    <w:p w14:paraId="1F421A80" w14:textId="77777777" w:rsidR="00B97FAC" w:rsidRDefault="00000000">
      <w:pPr>
        <w:pStyle w:val="Listepuces"/>
      </w:pPr>
      <w:r>
        <w:t>• Implémenter un système d'authentification sécurisé</w:t>
      </w:r>
    </w:p>
    <w:p w14:paraId="45FF6FB3" w14:textId="77777777" w:rsidR="00B97FAC" w:rsidRPr="00400FFD" w:rsidRDefault="00000000">
      <w:pPr>
        <w:pStyle w:val="Listepuces"/>
        <w:rPr>
          <w:lang w:val="fr-FR"/>
        </w:rPr>
      </w:pPr>
      <w:r w:rsidRPr="00400FFD">
        <w:rPr>
          <w:lang w:val="fr-FR"/>
        </w:rPr>
        <w:t>• Gérer les rôles et permissions utilisateurs</w:t>
      </w:r>
    </w:p>
    <w:p w14:paraId="736CFFA4" w14:textId="77777777" w:rsidR="00B97FAC" w:rsidRPr="00400FFD" w:rsidRDefault="00000000">
      <w:pPr>
        <w:pStyle w:val="Listepuces"/>
        <w:rPr>
          <w:lang w:val="fr-FR"/>
        </w:rPr>
      </w:pPr>
      <w:r w:rsidRPr="00400FFD">
        <w:rPr>
          <w:lang w:val="fr-FR"/>
        </w:rPr>
        <w:t>• Protéger contre les injections SQL et attaques XSS</w:t>
      </w:r>
    </w:p>
    <w:p w14:paraId="379819B6" w14:textId="77777777" w:rsidR="00B97FAC" w:rsidRDefault="00000000">
      <w:pPr>
        <w:pStyle w:val="Titre3"/>
      </w:pPr>
      <w:r>
        <w:t>2. Gestion des Articles</w:t>
      </w:r>
    </w:p>
    <w:p w14:paraId="611F1A94" w14:textId="77777777" w:rsidR="00B97FAC" w:rsidRDefault="00000000">
      <w:pPr>
        <w:pStyle w:val="Listepuces"/>
      </w:pPr>
      <w:r>
        <w:t>• CRUD complet pour les articles</w:t>
      </w:r>
    </w:p>
    <w:p w14:paraId="014B9A34" w14:textId="77777777" w:rsidR="00B97FAC" w:rsidRDefault="00000000">
      <w:pPr>
        <w:pStyle w:val="Listepuces"/>
      </w:pPr>
      <w:r>
        <w:t>• Gestion des catégories</w:t>
      </w:r>
    </w:p>
    <w:p w14:paraId="4C6768B9" w14:textId="77777777" w:rsidR="00B97FAC" w:rsidRDefault="00000000">
      <w:pPr>
        <w:pStyle w:val="Listepuces"/>
      </w:pPr>
      <w:r>
        <w:t>• Suivi des quantités en stock</w:t>
      </w:r>
    </w:p>
    <w:p w14:paraId="36296503" w14:textId="77777777" w:rsidR="00B97FAC" w:rsidRPr="00400FFD" w:rsidRDefault="00000000">
      <w:pPr>
        <w:pStyle w:val="Listepuces"/>
        <w:rPr>
          <w:lang w:val="fr-FR"/>
        </w:rPr>
      </w:pPr>
      <w:r w:rsidRPr="00400FFD">
        <w:rPr>
          <w:lang w:val="fr-FR"/>
        </w:rPr>
        <w:t>• Gestion des dates de fabrication et d'expiration</w:t>
      </w:r>
    </w:p>
    <w:p w14:paraId="6D15074B" w14:textId="77777777" w:rsidR="00B97FAC" w:rsidRDefault="00000000">
      <w:pPr>
        <w:pStyle w:val="Titre3"/>
      </w:pPr>
      <w:r>
        <w:t>3. Gestion des Ventes</w:t>
      </w:r>
    </w:p>
    <w:p w14:paraId="5AC5B4F7" w14:textId="77777777" w:rsidR="00B97FAC" w:rsidRDefault="00000000">
      <w:pPr>
        <w:pStyle w:val="Listepuces"/>
      </w:pPr>
      <w:r>
        <w:t>• Enregistrement des transactions</w:t>
      </w:r>
    </w:p>
    <w:p w14:paraId="6DBC5725" w14:textId="77777777" w:rsidR="00B97FAC" w:rsidRDefault="00000000">
      <w:pPr>
        <w:pStyle w:val="Listepuces"/>
      </w:pPr>
      <w:r>
        <w:t>• Génération de reçus</w:t>
      </w:r>
    </w:p>
    <w:p w14:paraId="6D682A76" w14:textId="77777777" w:rsidR="00B97FAC" w:rsidRDefault="00000000">
      <w:pPr>
        <w:pStyle w:val="Listepuces"/>
      </w:pPr>
      <w:r>
        <w:t>• Suivi des ventes par client</w:t>
      </w:r>
    </w:p>
    <w:p w14:paraId="5031F32B" w14:textId="77777777" w:rsidR="00B97FAC" w:rsidRDefault="00000000">
      <w:pPr>
        <w:pStyle w:val="Listepuces"/>
      </w:pPr>
      <w:r>
        <w:t>• Annulation de ventes</w:t>
      </w:r>
    </w:p>
    <w:p w14:paraId="274A8DAB" w14:textId="77777777" w:rsidR="00B97FAC" w:rsidRDefault="00000000">
      <w:pPr>
        <w:pStyle w:val="Titre3"/>
      </w:pPr>
      <w:r>
        <w:t>4. Gestion des Commandes</w:t>
      </w:r>
    </w:p>
    <w:p w14:paraId="722992D0" w14:textId="77777777" w:rsidR="00B97FAC" w:rsidRDefault="00000000">
      <w:pPr>
        <w:pStyle w:val="Listepuces"/>
      </w:pPr>
      <w:r>
        <w:t>• Création de commandes fournisseurs</w:t>
      </w:r>
    </w:p>
    <w:p w14:paraId="3FF23085" w14:textId="77777777" w:rsidR="00B97FAC" w:rsidRPr="00400FFD" w:rsidRDefault="00000000">
      <w:pPr>
        <w:pStyle w:val="Listepuces"/>
        <w:rPr>
          <w:lang w:val="fr-FR"/>
        </w:rPr>
      </w:pPr>
      <w:r w:rsidRPr="00400FFD">
        <w:rPr>
          <w:lang w:val="fr-FR"/>
        </w:rPr>
        <w:t>• Mise à jour automatique des stocks</w:t>
      </w:r>
    </w:p>
    <w:p w14:paraId="493C3B01" w14:textId="77777777" w:rsidR="00B97FAC" w:rsidRDefault="00000000">
      <w:pPr>
        <w:pStyle w:val="Listepuces"/>
      </w:pPr>
      <w:r>
        <w:t>• Suivi des commandes</w:t>
      </w:r>
    </w:p>
    <w:p w14:paraId="26B0634A" w14:textId="77777777" w:rsidR="00B97FAC" w:rsidRDefault="00000000">
      <w:pPr>
        <w:pStyle w:val="Titre3"/>
      </w:pPr>
      <w:r>
        <w:t>5. Interface Utilisateur</w:t>
      </w:r>
    </w:p>
    <w:p w14:paraId="57DDE420" w14:textId="77777777" w:rsidR="00B97FAC" w:rsidRDefault="00000000">
      <w:pPr>
        <w:pStyle w:val="Listepuces"/>
      </w:pPr>
      <w:r>
        <w:t>• Design moderne et responsive</w:t>
      </w:r>
    </w:p>
    <w:p w14:paraId="76857C15" w14:textId="77777777" w:rsidR="00B97FAC" w:rsidRDefault="00000000">
      <w:pPr>
        <w:pStyle w:val="Listepuces"/>
      </w:pPr>
      <w:r>
        <w:t>• Navigation intuitive</w:t>
      </w:r>
    </w:p>
    <w:p w14:paraId="79F6375F" w14:textId="77777777" w:rsidR="00B97FAC" w:rsidRDefault="00000000">
      <w:pPr>
        <w:pStyle w:val="Listepuces"/>
      </w:pPr>
      <w:r>
        <w:t>• Tableaux de bord informatifs</w:t>
      </w:r>
    </w:p>
    <w:p w14:paraId="75B7408D" w14:textId="77777777" w:rsidR="00B97FAC" w:rsidRDefault="00000000">
      <w:pPr>
        <w:pStyle w:val="Listepuces"/>
      </w:pPr>
      <w:r>
        <w:t>• Expérience utilisateur optimisée</w:t>
      </w:r>
    </w:p>
    <w:p w14:paraId="123469F8" w14:textId="77777777" w:rsidR="00B97FAC" w:rsidRDefault="00000000">
      <w:pPr>
        <w:pStyle w:val="Titre1"/>
      </w:pPr>
      <w:r>
        <w:t>4. ANALYSE DES BESOINS</w:t>
      </w:r>
    </w:p>
    <w:p w14:paraId="7FD21599" w14:textId="77777777" w:rsidR="00B97FAC" w:rsidRDefault="00000000">
      <w:pPr>
        <w:pStyle w:val="Titre2"/>
      </w:pPr>
      <w:r>
        <w:t>4.1 Analyse Fonctionnelle</w:t>
      </w:r>
    </w:p>
    <w:p w14:paraId="39938BDD" w14:textId="77777777" w:rsidR="00B97FAC" w:rsidRDefault="00000000">
      <w:pPr>
        <w:pStyle w:val="Titre3"/>
      </w:pPr>
      <w:r>
        <w:t>4.1.1 Acteurs du Système</w:t>
      </w:r>
    </w:p>
    <w:p w14:paraId="6C696BBC" w14:textId="77777777" w:rsidR="00B97FAC" w:rsidRPr="00400FFD" w:rsidRDefault="00000000">
      <w:pPr>
        <w:rPr>
          <w:lang w:val="fr-FR"/>
        </w:rPr>
      </w:pPr>
      <w:r w:rsidRPr="00400FFD">
        <w:rPr>
          <w:b/>
          <w:lang w:val="fr-FR"/>
        </w:rPr>
        <w:t xml:space="preserve">• Administrateur : </w:t>
      </w:r>
      <w:r w:rsidRPr="00400FFD">
        <w:rPr>
          <w:lang w:val="fr-FR"/>
        </w:rPr>
        <w:t>Accès complet à toutes les fonctionnalités</w:t>
      </w:r>
    </w:p>
    <w:p w14:paraId="2356EBF5" w14:textId="77777777" w:rsidR="00B97FAC" w:rsidRPr="00400FFD" w:rsidRDefault="00000000">
      <w:pPr>
        <w:rPr>
          <w:lang w:val="fr-FR"/>
        </w:rPr>
      </w:pPr>
      <w:r w:rsidRPr="00400FFD">
        <w:rPr>
          <w:b/>
          <w:lang w:val="fr-FR"/>
        </w:rPr>
        <w:t xml:space="preserve">• Utilisateur : </w:t>
      </w:r>
      <w:r w:rsidRPr="00400FFD">
        <w:rPr>
          <w:lang w:val="fr-FR"/>
        </w:rPr>
        <w:t>Accès limité aux opérations de base</w:t>
      </w:r>
    </w:p>
    <w:p w14:paraId="58A6D5C4" w14:textId="77777777" w:rsidR="00B97FAC" w:rsidRPr="00400FFD" w:rsidRDefault="00000000">
      <w:pPr>
        <w:rPr>
          <w:lang w:val="fr-FR"/>
        </w:rPr>
      </w:pPr>
      <w:r w:rsidRPr="00400FFD">
        <w:rPr>
          <w:b/>
          <w:lang w:val="fr-FR"/>
        </w:rPr>
        <w:t xml:space="preserve">• Système : </w:t>
      </w:r>
      <w:r w:rsidRPr="00400FFD">
        <w:rPr>
          <w:lang w:val="fr-FR"/>
        </w:rPr>
        <w:t>Gestion automatique des sessions et de la sécurité</w:t>
      </w:r>
    </w:p>
    <w:p w14:paraId="1363B026" w14:textId="77777777" w:rsidR="00B97FAC" w:rsidRDefault="00000000">
      <w:pPr>
        <w:pStyle w:val="Titre3"/>
      </w:pPr>
      <w:r>
        <w:t>4.1.2 Fonctionnalités Principales</w:t>
      </w:r>
    </w:p>
    <w:p w14:paraId="72696384" w14:textId="77777777" w:rsidR="00B97FAC" w:rsidRDefault="00000000">
      <w:r>
        <w:rPr>
          <w:b/>
        </w:rPr>
        <w:t>Gestion des Utilisateurs</w:t>
      </w:r>
    </w:p>
    <w:p w14:paraId="501BA441" w14:textId="77777777" w:rsidR="00B97FAC" w:rsidRDefault="00000000">
      <w:pPr>
        <w:pStyle w:val="Listepuces"/>
      </w:pPr>
      <w:r>
        <w:t>• Connexion/Déconnexion sécurisée</w:t>
      </w:r>
    </w:p>
    <w:p w14:paraId="4F7941A1" w14:textId="77777777" w:rsidR="00B97FAC" w:rsidRDefault="00000000">
      <w:pPr>
        <w:pStyle w:val="Listepuces"/>
      </w:pPr>
      <w:r>
        <w:t>• Gestion des profils utilisateurs</w:t>
      </w:r>
    </w:p>
    <w:p w14:paraId="79D7AC87" w14:textId="77777777" w:rsidR="00B97FAC" w:rsidRPr="00400FFD" w:rsidRDefault="00000000">
      <w:pPr>
        <w:pStyle w:val="Listepuces"/>
        <w:rPr>
          <w:lang w:val="fr-FR"/>
        </w:rPr>
      </w:pPr>
      <w:r w:rsidRPr="00400FFD">
        <w:rPr>
          <w:lang w:val="fr-FR"/>
        </w:rPr>
        <w:t>• Contrôle d'accès basé sur les rôles</w:t>
      </w:r>
    </w:p>
    <w:p w14:paraId="6202BE96" w14:textId="77777777" w:rsidR="00B97FAC" w:rsidRDefault="00000000">
      <w:r>
        <w:rPr>
          <w:b/>
        </w:rPr>
        <w:t>Gestion des Articles</w:t>
      </w:r>
    </w:p>
    <w:p w14:paraId="1E5670F6" w14:textId="77777777" w:rsidR="00B97FAC" w:rsidRDefault="00000000">
      <w:pPr>
        <w:pStyle w:val="Listepuces"/>
      </w:pPr>
      <w:r>
        <w:t>• Ajout, modification, suppression d'articles</w:t>
      </w:r>
    </w:p>
    <w:p w14:paraId="7538597E" w14:textId="77777777" w:rsidR="00B97FAC" w:rsidRDefault="00000000">
      <w:pPr>
        <w:pStyle w:val="Listepuces"/>
      </w:pPr>
      <w:r>
        <w:t>• Catégorisation des articles</w:t>
      </w:r>
    </w:p>
    <w:p w14:paraId="0DCE2599" w14:textId="77777777" w:rsidR="00B97FAC" w:rsidRDefault="00000000">
      <w:pPr>
        <w:pStyle w:val="Listepuces"/>
      </w:pPr>
      <w:r>
        <w:t>• Gestion des images</w:t>
      </w:r>
    </w:p>
    <w:p w14:paraId="38850492" w14:textId="77777777" w:rsidR="00B97FAC" w:rsidRDefault="00000000">
      <w:pPr>
        <w:pStyle w:val="Listepuces"/>
      </w:pPr>
      <w:r>
        <w:t>• Suivi des stocks</w:t>
      </w:r>
    </w:p>
    <w:p w14:paraId="620D3266" w14:textId="77777777" w:rsidR="00B97FAC" w:rsidRDefault="00000000">
      <w:r>
        <w:rPr>
          <w:b/>
        </w:rPr>
        <w:t>Gestion des Ventes</w:t>
      </w:r>
    </w:p>
    <w:p w14:paraId="2F535955" w14:textId="77777777" w:rsidR="00B97FAC" w:rsidRDefault="00000000">
      <w:pPr>
        <w:pStyle w:val="Listepuces"/>
      </w:pPr>
      <w:r>
        <w:t>• Création de ventes</w:t>
      </w:r>
    </w:p>
    <w:p w14:paraId="2B96E966" w14:textId="77777777" w:rsidR="00B97FAC" w:rsidRDefault="00000000">
      <w:pPr>
        <w:pStyle w:val="Listepuces"/>
      </w:pPr>
      <w:r>
        <w:t>• Sélection d'articles et de clients</w:t>
      </w:r>
    </w:p>
    <w:p w14:paraId="5784A786" w14:textId="77777777" w:rsidR="00B97FAC" w:rsidRDefault="00000000">
      <w:pPr>
        <w:pStyle w:val="Listepuces"/>
      </w:pPr>
      <w:r>
        <w:t>• Calcul automatique des prix</w:t>
      </w:r>
    </w:p>
    <w:p w14:paraId="171BA5BC" w14:textId="77777777" w:rsidR="00B97FAC" w:rsidRDefault="00000000">
      <w:pPr>
        <w:pStyle w:val="Listepuces"/>
      </w:pPr>
      <w:r>
        <w:t>• Génération de reçus</w:t>
      </w:r>
    </w:p>
    <w:p w14:paraId="1AB1DFE9" w14:textId="77777777" w:rsidR="00B97FAC" w:rsidRDefault="00000000">
      <w:r>
        <w:rPr>
          <w:b/>
        </w:rPr>
        <w:t>Gestion des Commandes</w:t>
      </w:r>
    </w:p>
    <w:p w14:paraId="34E7B37B" w14:textId="77777777" w:rsidR="00B97FAC" w:rsidRDefault="00000000">
      <w:pPr>
        <w:pStyle w:val="Listepuces"/>
      </w:pPr>
      <w:r>
        <w:t>• Création de commandes fournisseurs</w:t>
      </w:r>
    </w:p>
    <w:p w14:paraId="37DD3440" w14:textId="77777777" w:rsidR="00B97FAC" w:rsidRPr="00400FFD" w:rsidRDefault="00000000">
      <w:pPr>
        <w:pStyle w:val="Listepuces"/>
        <w:rPr>
          <w:lang w:val="fr-FR"/>
        </w:rPr>
      </w:pPr>
      <w:r w:rsidRPr="00400FFD">
        <w:rPr>
          <w:lang w:val="fr-FR"/>
        </w:rPr>
        <w:t>• Mise à jour automatique des stocks</w:t>
      </w:r>
    </w:p>
    <w:p w14:paraId="3C2A486D" w14:textId="77777777" w:rsidR="00B97FAC" w:rsidRDefault="00000000">
      <w:pPr>
        <w:pStyle w:val="Listepuces"/>
      </w:pPr>
      <w:r>
        <w:t>• Suivi des commandes</w:t>
      </w:r>
    </w:p>
    <w:p w14:paraId="3D295AE2" w14:textId="77777777" w:rsidR="00B97FAC" w:rsidRDefault="00000000">
      <w:r>
        <w:rPr>
          <w:b/>
        </w:rPr>
        <w:t>Gestion des Relations</w:t>
      </w:r>
    </w:p>
    <w:p w14:paraId="76906F68" w14:textId="77777777" w:rsidR="00B97FAC" w:rsidRDefault="00000000">
      <w:pPr>
        <w:pStyle w:val="Listepuces"/>
      </w:pPr>
      <w:r>
        <w:t>• Gestion des clients</w:t>
      </w:r>
    </w:p>
    <w:p w14:paraId="1E0EEAC9" w14:textId="77777777" w:rsidR="00B97FAC" w:rsidRDefault="00000000">
      <w:pPr>
        <w:pStyle w:val="Listepuces"/>
      </w:pPr>
      <w:r>
        <w:t>• Gestion des fournisseurs</w:t>
      </w:r>
    </w:p>
    <w:p w14:paraId="3D51DA31" w14:textId="77777777" w:rsidR="00B97FAC" w:rsidRDefault="00000000">
      <w:pPr>
        <w:pStyle w:val="Listepuces"/>
      </w:pPr>
      <w:r>
        <w:t>• Gestion des contacts</w:t>
      </w:r>
    </w:p>
    <w:p w14:paraId="082C53FC" w14:textId="77777777" w:rsidR="00B97FAC" w:rsidRDefault="00000000">
      <w:r>
        <w:rPr>
          <w:b/>
        </w:rPr>
        <w:t>Tableaux de Bord</w:t>
      </w:r>
    </w:p>
    <w:p w14:paraId="279E9748" w14:textId="77777777" w:rsidR="00B97FAC" w:rsidRDefault="00000000">
      <w:pPr>
        <w:pStyle w:val="Listepuces"/>
      </w:pPr>
      <w:r>
        <w:t>• Statistiques en temps réel</w:t>
      </w:r>
    </w:p>
    <w:p w14:paraId="0A1E697F" w14:textId="77777777" w:rsidR="00B97FAC" w:rsidRDefault="00000000">
      <w:pPr>
        <w:pStyle w:val="Listepuces"/>
      </w:pPr>
      <w:r>
        <w:t>• Ventes récentes</w:t>
      </w:r>
    </w:p>
    <w:p w14:paraId="4BC1D36D" w14:textId="77777777" w:rsidR="00B97FAC" w:rsidRDefault="00000000">
      <w:pPr>
        <w:pStyle w:val="Listepuces"/>
      </w:pPr>
      <w:r>
        <w:t>• Articles les plus vendus</w:t>
      </w:r>
    </w:p>
    <w:p w14:paraId="65D8CF77" w14:textId="77777777" w:rsidR="00B97FAC" w:rsidRDefault="00000000">
      <w:pPr>
        <w:pStyle w:val="Listepuces"/>
      </w:pPr>
      <w:r>
        <w:t>• Indicateurs de performance</w:t>
      </w:r>
    </w:p>
    <w:p w14:paraId="499C0463" w14:textId="77777777" w:rsidR="00B97FAC" w:rsidRDefault="00000000">
      <w:pPr>
        <w:pStyle w:val="Titre1"/>
      </w:pPr>
      <w:r>
        <w:t>5. CONCEPTION DU SYSTÈME</w:t>
      </w:r>
    </w:p>
    <w:p w14:paraId="016122FC" w14:textId="77777777" w:rsidR="00B97FAC" w:rsidRDefault="00000000">
      <w:pPr>
        <w:pStyle w:val="Titre2"/>
      </w:pPr>
      <w:r>
        <w:t>5.1 Modèle de Données</w:t>
      </w:r>
    </w:p>
    <w:p w14:paraId="0687C8EF" w14:textId="77777777" w:rsidR="00B97FAC" w:rsidRDefault="00000000">
      <w:pPr>
        <w:pStyle w:val="Titre3"/>
      </w:pPr>
      <w:r>
        <w:t>5.1.1 Diagramme Entité-Relation</w:t>
      </w:r>
    </w:p>
    <w:p w14:paraId="223432D2" w14:textId="77777777" w:rsidR="00B97FAC" w:rsidRPr="00400FFD" w:rsidRDefault="00000000">
      <w:pPr>
        <w:rPr>
          <w:lang w:val="fr-FR"/>
        </w:rPr>
      </w:pPr>
      <w:r w:rsidRPr="00400FFD">
        <w:rPr>
          <w:lang w:val="fr-FR"/>
        </w:rPr>
        <w:t>Le système repose sur 8 entités principales :</w:t>
      </w:r>
    </w:p>
    <w:p w14:paraId="478E77E4" w14:textId="77777777" w:rsidR="00B97FAC" w:rsidRPr="00400FFD" w:rsidRDefault="00000000">
      <w:pPr>
        <w:rPr>
          <w:lang w:val="fr-FR"/>
        </w:rPr>
      </w:pPr>
      <w:r w:rsidRPr="00400FFD">
        <w:rPr>
          <w:b/>
          <w:lang w:val="fr-FR"/>
        </w:rPr>
        <w:t xml:space="preserve">• Users : </w:t>
      </w:r>
      <w:r w:rsidRPr="00400FFD">
        <w:rPr>
          <w:lang w:val="fr-FR"/>
        </w:rPr>
        <w:t>Gestion des utilisateurs et authentification</w:t>
      </w:r>
    </w:p>
    <w:p w14:paraId="3F9A38F6" w14:textId="77777777" w:rsidR="00B97FAC" w:rsidRPr="00400FFD" w:rsidRDefault="00000000">
      <w:pPr>
        <w:rPr>
          <w:lang w:val="fr-FR"/>
        </w:rPr>
      </w:pPr>
      <w:r w:rsidRPr="00400FFD">
        <w:rPr>
          <w:b/>
          <w:lang w:val="fr-FR"/>
        </w:rPr>
        <w:t xml:space="preserve">• Article : </w:t>
      </w:r>
      <w:r w:rsidRPr="00400FFD">
        <w:rPr>
          <w:lang w:val="fr-FR"/>
        </w:rPr>
        <w:t>Stockage des informations sur les produits</w:t>
      </w:r>
    </w:p>
    <w:p w14:paraId="1A881055" w14:textId="77777777" w:rsidR="00B97FAC" w:rsidRPr="00400FFD" w:rsidRDefault="00000000">
      <w:pPr>
        <w:rPr>
          <w:lang w:val="fr-FR"/>
        </w:rPr>
      </w:pPr>
      <w:r w:rsidRPr="00400FFD">
        <w:rPr>
          <w:b/>
          <w:lang w:val="fr-FR"/>
        </w:rPr>
        <w:t xml:space="preserve">• CategorieArticle : </w:t>
      </w:r>
      <w:r w:rsidRPr="00400FFD">
        <w:rPr>
          <w:lang w:val="fr-FR"/>
        </w:rPr>
        <w:t>Classification des articles</w:t>
      </w:r>
    </w:p>
    <w:p w14:paraId="70E753FC" w14:textId="77777777" w:rsidR="00B97FAC" w:rsidRPr="00400FFD" w:rsidRDefault="00000000">
      <w:pPr>
        <w:rPr>
          <w:lang w:val="fr-FR"/>
        </w:rPr>
      </w:pPr>
      <w:r w:rsidRPr="00400FFD">
        <w:rPr>
          <w:b/>
          <w:lang w:val="fr-FR"/>
        </w:rPr>
        <w:t xml:space="preserve">• Client : </w:t>
      </w:r>
      <w:r w:rsidRPr="00400FFD">
        <w:rPr>
          <w:lang w:val="fr-FR"/>
        </w:rPr>
        <w:t>Informations sur les clients</w:t>
      </w:r>
    </w:p>
    <w:p w14:paraId="758DD2D8" w14:textId="77777777" w:rsidR="00B97FAC" w:rsidRPr="00400FFD" w:rsidRDefault="00000000">
      <w:pPr>
        <w:rPr>
          <w:lang w:val="fr-FR"/>
        </w:rPr>
      </w:pPr>
      <w:r w:rsidRPr="00400FFD">
        <w:rPr>
          <w:b/>
          <w:lang w:val="fr-FR"/>
        </w:rPr>
        <w:t xml:space="preserve">• Fournisseur : </w:t>
      </w:r>
      <w:r w:rsidRPr="00400FFD">
        <w:rPr>
          <w:lang w:val="fr-FR"/>
        </w:rPr>
        <w:t>Informations sur les fournisseurs</w:t>
      </w:r>
    </w:p>
    <w:p w14:paraId="5CDEA2AD" w14:textId="77777777" w:rsidR="00B97FAC" w:rsidRPr="00400FFD" w:rsidRDefault="00000000">
      <w:pPr>
        <w:rPr>
          <w:lang w:val="fr-FR"/>
        </w:rPr>
      </w:pPr>
      <w:r w:rsidRPr="00400FFD">
        <w:rPr>
          <w:b/>
          <w:lang w:val="fr-FR"/>
        </w:rPr>
        <w:t xml:space="preserve">• Vente : </w:t>
      </w:r>
      <w:r w:rsidRPr="00400FFD">
        <w:rPr>
          <w:lang w:val="fr-FR"/>
        </w:rPr>
        <w:t>Enregistrement des transactions de vente</w:t>
      </w:r>
    </w:p>
    <w:p w14:paraId="6413AA93" w14:textId="77777777" w:rsidR="00B97FAC" w:rsidRPr="00400FFD" w:rsidRDefault="00000000">
      <w:pPr>
        <w:rPr>
          <w:lang w:val="fr-FR"/>
        </w:rPr>
      </w:pPr>
      <w:r w:rsidRPr="00400FFD">
        <w:rPr>
          <w:b/>
          <w:lang w:val="fr-FR"/>
        </w:rPr>
        <w:t xml:space="preserve">• Commande : </w:t>
      </w:r>
      <w:r w:rsidRPr="00400FFD">
        <w:rPr>
          <w:lang w:val="fr-FR"/>
        </w:rPr>
        <w:t>Gestion des commandes fournisseurs</w:t>
      </w:r>
    </w:p>
    <w:p w14:paraId="6183C089" w14:textId="77777777" w:rsidR="00B97FAC" w:rsidRPr="00400FFD" w:rsidRDefault="00000000">
      <w:pPr>
        <w:rPr>
          <w:lang w:val="fr-FR"/>
        </w:rPr>
      </w:pPr>
      <w:r w:rsidRPr="00400FFD">
        <w:rPr>
          <w:b/>
          <w:lang w:val="fr-FR"/>
        </w:rPr>
        <w:t xml:space="preserve">• Contact : </w:t>
      </w:r>
      <w:r w:rsidRPr="00400FFD">
        <w:rPr>
          <w:lang w:val="fr-FR"/>
        </w:rPr>
        <w:t>Gestion des contacts</w:t>
      </w:r>
    </w:p>
    <w:p w14:paraId="167E40A2" w14:textId="77777777" w:rsidR="00B97FAC" w:rsidRPr="00400FFD" w:rsidRDefault="00000000">
      <w:pPr>
        <w:pStyle w:val="Titre1"/>
        <w:rPr>
          <w:lang w:val="fr-FR"/>
        </w:rPr>
      </w:pPr>
      <w:r w:rsidRPr="00400FFD">
        <w:rPr>
          <w:lang w:val="fr-FR"/>
        </w:rPr>
        <w:t>6. ARCHITECTURE TECHNIQUE</w:t>
      </w:r>
    </w:p>
    <w:p w14:paraId="048239CF" w14:textId="77777777" w:rsidR="00B97FAC" w:rsidRPr="00400FFD" w:rsidRDefault="00000000">
      <w:pPr>
        <w:pStyle w:val="Titre2"/>
        <w:rPr>
          <w:lang w:val="fr-FR"/>
        </w:rPr>
      </w:pPr>
      <w:r w:rsidRPr="00400FFD">
        <w:rPr>
          <w:lang w:val="fr-FR"/>
        </w:rPr>
        <w:t>6.1 Technologies Utilisées</w:t>
      </w:r>
    </w:p>
    <w:p w14:paraId="12F05B19" w14:textId="77777777" w:rsidR="00B97FAC" w:rsidRPr="00400FFD" w:rsidRDefault="00000000">
      <w:pPr>
        <w:pStyle w:val="Titre3"/>
        <w:rPr>
          <w:lang w:val="fr-FR"/>
        </w:rPr>
      </w:pPr>
      <w:r w:rsidRPr="00400FFD">
        <w:rPr>
          <w:lang w:val="fr-FR"/>
        </w:rPr>
        <w:t>6.1.1 Backend</w:t>
      </w:r>
    </w:p>
    <w:p w14:paraId="29E37798" w14:textId="77777777" w:rsidR="00B97FAC" w:rsidRPr="00400FFD" w:rsidRDefault="00000000">
      <w:pPr>
        <w:rPr>
          <w:lang w:val="fr-FR"/>
        </w:rPr>
      </w:pPr>
      <w:r w:rsidRPr="00400FFD">
        <w:rPr>
          <w:b/>
          <w:lang w:val="fr-FR"/>
        </w:rPr>
        <w:t xml:space="preserve">• PHP 7.4+ : </w:t>
      </w:r>
      <w:r w:rsidRPr="00400FFD">
        <w:rPr>
          <w:lang w:val="fr-FR"/>
        </w:rPr>
        <w:t>Langage de programmation côté serveur</w:t>
      </w:r>
    </w:p>
    <w:p w14:paraId="166FCDD3" w14:textId="77777777" w:rsidR="00B97FAC" w:rsidRPr="00400FFD" w:rsidRDefault="00000000">
      <w:pPr>
        <w:rPr>
          <w:lang w:val="fr-FR"/>
        </w:rPr>
      </w:pPr>
      <w:r w:rsidRPr="00400FFD">
        <w:rPr>
          <w:b/>
          <w:lang w:val="fr-FR"/>
        </w:rPr>
        <w:t xml:space="preserve">• MySQL/MariaDB : </w:t>
      </w:r>
      <w:r w:rsidRPr="00400FFD">
        <w:rPr>
          <w:lang w:val="fr-FR"/>
        </w:rPr>
        <w:t>Système de gestion de base de données</w:t>
      </w:r>
    </w:p>
    <w:p w14:paraId="5A37D5B1" w14:textId="77777777" w:rsidR="00B97FAC" w:rsidRPr="00400FFD" w:rsidRDefault="00000000">
      <w:pPr>
        <w:rPr>
          <w:lang w:val="fr-FR"/>
        </w:rPr>
      </w:pPr>
      <w:r w:rsidRPr="00400FFD">
        <w:rPr>
          <w:b/>
          <w:lang w:val="fr-FR"/>
        </w:rPr>
        <w:t xml:space="preserve">• PDO : </w:t>
      </w:r>
      <w:r w:rsidRPr="00400FFD">
        <w:rPr>
          <w:lang w:val="fr-FR"/>
        </w:rPr>
        <w:t>Interface d'accès aux données</w:t>
      </w:r>
    </w:p>
    <w:p w14:paraId="2B0DD06D" w14:textId="77777777" w:rsidR="00B97FAC" w:rsidRPr="00400FFD" w:rsidRDefault="00000000">
      <w:pPr>
        <w:rPr>
          <w:lang w:val="fr-FR"/>
        </w:rPr>
      </w:pPr>
      <w:r w:rsidRPr="00400FFD">
        <w:rPr>
          <w:b/>
          <w:lang w:val="fr-FR"/>
        </w:rPr>
        <w:t xml:space="preserve">• Sessions PHP : </w:t>
      </w:r>
      <w:r w:rsidRPr="00400FFD">
        <w:rPr>
          <w:lang w:val="fr-FR"/>
        </w:rPr>
        <w:t>Gestion des sessions utilisateur</w:t>
      </w:r>
    </w:p>
    <w:p w14:paraId="4C01B95E" w14:textId="77777777" w:rsidR="00B97FAC" w:rsidRPr="00400FFD" w:rsidRDefault="00000000">
      <w:pPr>
        <w:pStyle w:val="Titre3"/>
        <w:rPr>
          <w:lang w:val="fr-FR"/>
        </w:rPr>
      </w:pPr>
      <w:r w:rsidRPr="00400FFD">
        <w:rPr>
          <w:lang w:val="fr-FR"/>
        </w:rPr>
        <w:t>6.1.2 Frontend</w:t>
      </w:r>
    </w:p>
    <w:p w14:paraId="793127D5" w14:textId="77777777" w:rsidR="00B97FAC" w:rsidRPr="00400FFD" w:rsidRDefault="00000000">
      <w:pPr>
        <w:rPr>
          <w:lang w:val="fr-FR"/>
        </w:rPr>
      </w:pPr>
      <w:r w:rsidRPr="00400FFD">
        <w:rPr>
          <w:b/>
          <w:lang w:val="fr-FR"/>
        </w:rPr>
        <w:t xml:space="preserve">• HTML5 : </w:t>
      </w:r>
      <w:r w:rsidRPr="00400FFD">
        <w:rPr>
          <w:lang w:val="fr-FR"/>
        </w:rPr>
        <w:t>Structure des pages</w:t>
      </w:r>
    </w:p>
    <w:p w14:paraId="6DD20AAA" w14:textId="77777777" w:rsidR="00B97FAC" w:rsidRPr="00400FFD" w:rsidRDefault="00000000">
      <w:pPr>
        <w:rPr>
          <w:lang w:val="fr-FR"/>
        </w:rPr>
      </w:pPr>
      <w:r w:rsidRPr="00400FFD">
        <w:rPr>
          <w:b/>
          <w:lang w:val="fr-FR"/>
        </w:rPr>
        <w:t xml:space="preserve">• CSS3 : </w:t>
      </w:r>
      <w:r w:rsidRPr="00400FFD">
        <w:rPr>
          <w:lang w:val="fr-FR"/>
        </w:rPr>
        <w:t>Styles et mise en forme</w:t>
      </w:r>
    </w:p>
    <w:p w14:paraId="2DF0185D" w14:textId="77777777" w:rsidR="00B97FAC" w:rsidRPr="00400FFD" w:rsidRDefault="00000000">
      <w:pPr>
        <w:rPr>
          <w:lang w:val="fr-FR"/>
        </w:rPr>
      </w:pPr>
      <w:r w:rsidRPr="00400FFD">
        <w:rPr>
          <w:b/>
          <w:lang w:val="fr-FR"/>
        </w:rPr>
        <w:t xml:space="preserve">• JavaScript : </w:t>
      </w:r>
      <w:r w:rsidRPr="00400FFD">
        <w:rPr>
          <w:lang w:val="fr-FR"/>
        </w:rPr>
        <w:t>Interactivité côté client</w:t>
      </w:r>
    </w:p>
    <w:p w14:paraId="6EE38452" w14:textId="77777777" w:rsidR="00B97FAC" w:rsidRPr="00400FFD" w:rsidRDefault="00000000">
      <w:pPr>
        <w:rPr>
          <w:lang w:val="fr-FR"/>
        </w:rPr>
      </w:pPr>
      <w:r w:rsidRPr="00400FFD">
        <w:rPr>
          <w:b/>
          <w:lang w:val="fr-FR"/>
        </w:rPr>
        <w:t xml:space="preserve">• Boxicons : </w:t>
      </w:r>
      <w:r w:rsidRPr="00400FFD">
        <w:rPr>
          <w:lang w:val="fr-FR"/>
        </w:rPr>
        <w:t>Bibliothèque d'icônes</w:t>
      </w:r>
    </w:p>
    <w:p w14:paraId="29582425" w14:textId="77777777" w:rsidR="00B97FAC" w:rsidRPr="00400FFD" w:rsidRDefault="00000000">
      <w:pPr>
        <w:pStyle w:val="Titre1"/>
        <w:rPr>
          <w:lang w:val="fr-FR"/>
        </w:rPr>
      </w:pPr>
      <w:r w:rsidRPr="00400FFD">
        <w:rPr>
          <w:lang w:val="fr-FR"/>
        </w:rPr>
        <w:t>7. IMPLÉMENTATION</w:t>
      </w:r>
    </w:p>
    <w:p w14:paraId="356F57B7" w14:textId="77777777" w:rsidR="00B97FAC" w:rsidRPr="00400FFD" w:rsidRDefault="00000000">
      <w:pPr>
        <w:pStyle w:val="Titre2"/>
        <w:rPr>
          <w:lang w:val="fr-FR"/>
        </w:rPr>
      </w:pPr>
      <w:r w:rsidRPr="00400FFD">
        <w:rPr>
          <w:lang w:val="fr-FR"/>
        </w:rPr>
        <w:t>7.1 Configuration de l'Environnement</w:t>
      </w:r>
    </w:p>
    <w:p w14:paraId="0B84CAC5" w14:textId="77777777" w:rsidR="00B97FAC" w:rsidRPr="00400FFD" w:rsidRDefault="00000000">
      <w:pPr>
        <w:pStyle w:val="Titre3"/>
        <w:rPr>
          <w:lang w:val="fr-FR"/>
        </w:rPr>
      </w:pPr>
      <w:r w:rsidRPr="00400FFD">
        <w:rPr>
          <w:lang w:val="fr-FR"/>
        </w:rPr>
        <w:t>7.1.1 Installation des Prérequis</w:t>
      </w:r>
    </w:p>
    <w:p w14:paraId="00639F64" w14:textId="77777777" w:rsidR="00B97FAC" w:rsidRPr="00400FFD" w:rsidRDefault="00000000">
      <w:pPr>
        <w:rPr>
          <w:lang w:val="fr-FR"/>
        </w:rPr>
      </w:pPr>
      <w:r w:rsidRPr="00400FFD">
        <w:rPr>
          <w:lang w:val="fr-FR"/>
        </w:rPr>
        <w:t>• Installation de XAMPP</w:t>
      </w:r>
      <w:r w:rsidRPr="00400FFD">
        <w:rPr>
          <w:lang w:val="fr-FR"/>
        </w:rPr>
        <w:br/>
        <w:t>• Configuration de PHP et MySQL</w:t>
      </w:r>
      <w:r w:rsidRPr="00400FFD">
        <w:rPr>
          <w:lang w:val="fr-FR"/>
        </w:rPr>
        <w:br/>
        <w:t>• Création de la base de données</w:t>
      </w:r>
    </w:p>
    <w:p w14:paraId="08E67F2C" w14:textId="77777777" w:rsidR="00B97FAC" w:rsidRPr="00400FFD" w:rsidRDefault="00000000">
      <w:pPr>
        <w:pStyle w:val="Titre1"/>
        <w:rPr>
          <w:lang w:val="fr-FR"/>
        </w:rPr>
      </w:pPr>
      <w:r w:rsidRPr="00400FFD">
        <w:rPr>
          <w:lang w:val="fr-FR"/>
        </w:rPr>
        <w:t>8. TESTS ET VALIDATION</w:t>
      </w:r>
    </w:p>
    <w:p w14:paraId="0DA9652D" w14:textId="77777777" w:rsidR="00B97FAC" w:rsidRPr="00400FFD" w:rsidRDefault="00000000">
      <w:pPr>
        <w:pStyle w:val="Titre2"/>
        <w:rPr>
          <w:lang w:val="fr-FR"/>
        </w:rPr>
      </w:pPr>
      <w:r w:rsidRPr="00400FFD">
        <w:rPr>
          <w:lang w:val="fr-FR"/>
        </w:rPr>
        <w:t>8.1 Tests Fonctionnels</w:t>
      </w:r>
    </w:p>
    <w:p w14:paraId="369B14F4" w14:textId="77777777" w:rsidR="00B97FAC" w:rsidRPr="00400FFD" w:rsidRDefault="00000000">
      <w:pPr>
        <w:pStyle w:val="Titre3"/>
        <w:rPr>
          <w:lang w:val="fr-FR"/>
        </w:rPr>
      </w:pPr>
      <w:r w:rsidRPr="00400FFD">
        <w:rPr>
          <w:lang w:val="fr-FR"/>
        </w:rPr>
        <w:t>8.1.1 Tests d'Authentification</w:t>
      </w:r>
    </w:p>
    <w:p w14:paraId="767FA646"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Connexion avec identifiants valides</w:t>
      </w:r>
    </w:p>
    <w:p w14:paraId="1A1AB47B"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Rejet des identifiants invalides</w:t>
      </w:r>
    </w:p>
    <w:p w14:paraId="0D8A9FA3"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Gestion des sessions</w:t>
      </w:r>
    </w:p>
    <w:p w14:paraId="1A1AF899"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Déconnexion sécurisée</w:t>
      </w:r>
    </w:p>
    <w:p w14:paraId="17BFCAE5" w14:textId="77777777" w:rsidR="00B97FAC" w:rsidRPr="00400FFD" w:rsidRDefault="00000000">
      <w:pPr>
        <w:pStyle w:val="Titre1"/>
        <w:rPr>
          <w:lang w:val="fr-FR"/>
        </w:rPr>
      </w:pPr>
      <w:r w:rsidRPr="00400FFD">
        <w:rPr>
          <w:lang w:val="fr-FR"/>
        </w:rPr>
        <w:t>9. RÉSULTATS ET DISCUSSION</w:t>
      </w:r>
    </w:p>
    <w:p w14:paraId="33D76758" w14:textId="77777777" w:rsidR="00B97FAC" w:rsidRPr="00400FFD" w:rsidRDefault="00000000">
      <w:pPr>
        <w:pStyle w:val="Titre2"/>
        <w:rPr>
          <w:lang w:val="fr-FR"/>
        </w:rPr>
      </w:pPr>
      <w:r w:rsidRPr="00400FFD">
        <w:rPr>
          <w:lang w:val="fr-FR"/>
        </w:rPr>
        <w:t>9.1 Fonctionnalités Réalisées</w:t>
      </w:r>
    </w:p>
    <w:p w14:paraId="69A45EA0" w14:textId="77777777" w:rsidR="00B97FAC" w:rsidRPr="00400FFD" w:rsidRDefault="00000000">
      <w:pPr>
        <w:pStyle w:val="Titre3"/>
        <w:rPr>
          <w:lang w:val="fr-FR"/>
        </w:rPr>
      </w:pPr>
      <w:r w:rsidRPr="00400FFD">
        <w:rPr>
          <w:lang w:val="fr-FR"/>
        </w:rPr>
        <w:t>9.1.1 Fonctionnalités Principales</w:t>
      </w:r>
    </w:p>
    <w:p w14:paraId="61CF2126"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Système d'authentification complet</w:t>
      </w:r>
    </w:p>
    <w:p w14:paraId="6237A6C3"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Gestion complète des articles</w:t>
      </w:r>
    </w:p>
    <w:p w14:paraId="0C057FA1"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Gestion des ventes et commandes</w:t>
      </w:r>
    </w:p>
    <w:p w14:paraId="49FDEF79"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Interface utilisateur moderne</w:t>
      </w:r>
    </w:p>
    <w:p w14:paraId="2DD8C056"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Tableaux de bord informatifs</w:t>
      </w:r>
    </w:p>
    <w:p w14:paraId="6F5772BD"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Gestion des clients et fournisseurs</w:t>
      </w:r>
    </w:p>
    <w:p w14:paraId="08D9B227" w14:textId="77777777" w:rsidR="00B97FAC" w:rsidRPr="00400FFD" w:rsidRDefault="00000000">
      <w:pPr>
        <w:pStyle w:val="Titre1"/>
        <w:rPr>
          <w:lang w:val="fr-FR"/>
        </w:rPr>
      </w:pPr>
      <w:r w:rsidRPr="00400FFD">
        <w:rPr>
          <w:lang w:val="fr-FR"/>
        </w:rPr>
        <w:t>10. CONCLUSION ET PERSPECTIVES</w:t>
      </w:r>
    </w:p>
    <w:p w14:paraId="22942E74" w14:textId="77777777" w:rsidR="00B97FAC" w:rsidRPr="00400FFD" w:rsidRDefault="00000000">
      <w:pPr>
        <w:pStyle w:val="Titre2"/>
        <w:rPr>
          <w:lang w:val="fr-FR"/>
        </w:rPr>
      </w:pPr>
      <w:r w:rsidRPr="00400FFD">
        <w:rPr>
          <w:lang w:val="fr-FR"/>
        </w:rPr>
        <w:t>10.1 Bilan du Projet</w:t>
      </w:r>
    </w:p>
    <w:p w14:paraId="29C6D908" w14:textId="77777777" w:rsidR="00B97FAC" w:rsidRPr="00400FFD" w:rsidRDefault="00000000">
      <w:pPr>
        <w:rPr>
          <w:lang w:val="fr-FR"/>
        </w:rPr>
      </w:pPr>
      <w:r w:rsidRPr="00400FFD">
        <w:rPr>
          <w:lang w:val="fr-FR"/>
        </w:rPr>
        <w:t>Ce projet de système de gestion de stock a permis de développer une solution complète et professionnelle répondant aux besoins modernes des entreprises. Les objectifs fixés ont été atteints avec succès :</w:t>
      </w:r>
    </w:p>
    <w:p w14:paraId="4C80C6EC"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Système d'authentification sécurisé</w:t>
      </w:r>
    </w:p>
    <w:p w14:paraId="035C1C5C"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Gestion complète des stocks</w:t>
      </w:r>
    </w:p>
    <w:p w14:paraId="7FB8B9FA"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Interface utilisateur moderne</w:t>
      </w:r>
    </w:p>
    <w:p w14:paraId="6CC3B3BD"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Performance optimisée</w:t>
      </w:r>
    </w:p>
    <w:p w14:paraId="2AD346AF" w14:textId="77777777" w:rsidR="00B97FAC" w:rsidRPr="00400FFD" w:rsidRDefault="00000000">
      <w:pPr>
        <w:rPr>
          <w:lang w:val="fr-FR"/>
        </w:rPr>
      </w:pPr>
      <w:r w:rsidRPr="00400FFD">
        <w:rPr>
          <w:rFonts w:ascii="Segoe UI Emoji" w:hAnsi="Segoe UI Emoji" w:cs="Segoe UI Emoji"/>
          <w:b/>
          <w:lang w:val="fr-FR"/>
        </w:rPr>
        <w:t>✅</w:t>
      </w:r>
      <w:r w:rsidRPr="00400FFD">
        <w:rPr>
          <w:b/>
          <w:lang w:val="fr-FR"/>
        </w:rPr>
        <w:t xml:space="preserve"> </w:t>
      </w:r>
      <w:r w:rsidRPr="00400FFD">
        <w:rPr>
          <w:lang w:val="fr-FR"/>
        </w:rPr>
        <w:t>Sécurité renforcée</w:t>
      </w:r>
    </w:p>
    <w:p w14:paraId="064B6625" w14:textId="77777777" w:rsidR="00B97FAC" w:rsidRPr="00400FFD" w:rsidRDefault="00000000">
      <w:pPr>
        <w:pStyle w:val="Titre1"/>
        <w:rPr>
          <w:lang w:val="fr-FR"/>
        </w:rPr>
      </w:pPr>
      <w:r w:rsidRPr="00400FFD">
        <w:rPr>
          <w:lang w:val="fr-FR"/>
        </w:rPr>
        <w:t>11. RÉFÉRENCES</w:t>
      </w:r>
    </w:p>
    <w:p w14:paraId="159A4042" w14:textId="77777777" w:rsidR="00B97FAC" w:rsidRPr="00400FFD" w:rsidRDefault="00000000">
      <w:pPr>
        <w:pStyle w:val="Titre2"/>
        <w:rPr>
          <w:lang w:val="fr-FR"/>
        </w:rPr>
      </w:pPr>
      <w:r w:rsidRPr="00400FFD">
        <w:rPr>
          <w:lang w:val="fr-FR"/>
        </w:rPr>
        <w:t>11.1 Documentation Technique</w:t>
      </w:r>
    </w:p>
    <w:p w14:paraId="599FDAE6" w14:textId="77777777" w:rsidR="00B97FAC" w:rsidRPr="00400FFD" w:rsidRDefault="00000000">
      <w:pPr>
        <w:pStyle w:val="Listepuces"/>
        <w:rPr>
          <w:lang w:val="fr-FR"/>
        </w:rPr>
      </w:pPr>
      <w:r w:rsidRPr="00400FFD">
        <w:rPr>
          <w:lang w:val="fr-FR"/>
        </w:rPr>
        <w:t>Documentation PHP : https://www.php.net/docs.php</w:t>
      </w:r>
    </w:p>
    <w:p w14:paraId="649D88DD" w14:textId="77777777" w:rsidR="00B97FAC" w:rsidRPr="00400FFD" w:rsidRDefault="00000000">
      <w:pPr>
        <w:pStyle w:val="Listepuces"/>
        <w:rPr>
          <w:lang w:val="fr-FR"/>
        </w:rPr>
      </w:pPr>
      <w:r w:rsidRPr="00400FFD">
        <w:rPr>
          <w:lang w:val="fr-FR"/>
        </w:rPr>
        <w:t>Documentation MySQL : https://dev.mysql.com/doc/</w:t>
      </w:r>
    </w:p>
    <w:p w14:paraId="0A9861ED" w14:textId="77777777" w:rsidR="00B97FAC" w:rsidRPr="00400FFD" w:rsidRDefault="00000000">
      <w:pPr>
        <w:pStyle w:val="Listepuces"/>
        <w:rPr>
          <w:lang w:val="fr-FR"/>
        </w:rPr>
      </w:pPr>
      <w:r w:rsidRPr="00400FFD">
        <w:rPr>
          <w:lang w:val="fr-FR"/>
        </w:rPr>
        <w:t>Documentation PDO : https://www.php.net/manual/fr/book.pdo.php</w:t>
      </w:r>
    </w:p>
    <w:p w14:paraId="12F17A32" w14:textId="77777777" w:rsidR="00B97FAC" w:rsidRDefault="00000000">
      <w:pPr>
        <w:pStyle w:val="Listepuces"/>
      </w:pPr>
      <w:r>
        <w:t>Guide CSS Grid : https://developer.mozilla.org/fr/docs/Web/CSS/CSS_Grid_Layout</w:t>
      </w:r>
    </w:p>
    <w:p w14:paraId="54E99360" w14:textId="77777777" w:rsidR="00B97FAC" w:rsidRDefault="00000000">
      <w:pPr>
        <w:pStyle w:val="Titre1"/>
      </w:pPr>
      <w:r>
        <w:t>12. ANNEXES</w:t>
      </w:r>
    </w:p>
    <w:p w14:paraId="1FC7A118" w14:textId="77777777" w:rsidR="00B97FAC" w:rsidRPr="00400FFD" w:rsidRDefault="00000000">
      <w:pPr>
        <w:pStyle w:val="Listepuces"/>
        <w:rPr>
          <w:lang w:val="fr-FR"/>
        </w:rPr>
      </w:pPr>
      <w:r w:rsidRPr="00400FFD">
        <w:rPr>
          <w:lang w:val="fr-FR"/>
        </w:rPr>
        <w:t>Annexe A : Schéma de Base de Données</w:t>
      </w:r>
    </w:p>
    <w:p w14:paraId="487BD9AE" w14:textId="77777777" w:rsidR="00B97FAC" w:rsidRDefault="00000000">
      <w:pPr>
        <w:pStyle w:val="Listepuces"/>
      </w:pPr>
      <w:r>
        <w:t>Annexe B : Captures d'Écran</w:t>
      </w:r>
    </w:p>
    <w:p w14:paraId="525AB862" w14:textId="77777777" w:rsidR="00B97FAC" w:rsidRDefault="00000000">
      <w:pPr>
        <w:pStyle w:val="Listepuces"/>
      </w:pPr>
      <w:r>
        <w:t>Annexe C : Code Source</w:t>
      </w:r>
    </w:p>
    <w:p w14:paraId="7D606F13" w14:textId="77777777" w:rsidR="00B97FAC" w:rsidRDefault="00000000">
      <w:pPr>
        <w:pStyle w:val="Listepuces"/>
      </w:pPr>
      <w:r>
        <w:t>Annexe D : Tests</w:t>
      </w:r>
    </w:p>
    <w:p w14:paraId="7792262F" w14:textId="77777777" w:rsidR="00B97FAC" w:rsidRDefault="00B97FAC"/>
    <w:p w14:paraId="3CCFC3B3" w14:textId="385F4B47" w:rsidR="00B97FAC" w:rsidRPr="00400FFD" w:rsidRDefault="00000000">
      <w:pPr>
        <w:rPr>
          <w:lang w:val="fr-FR"/>
        </w:rPr>
      </w:pPr>
      <w:r w:rsidRPr="00400FFD">
        <w:rPr>
          <w:b/>
          <w:lang w:val="fr-FR"/>
        </w:rPr>
        <w:t xml:space="preserve">Rapport rédigé par : </w:t>
      </w:r>
      <w:r w:rsidRPr="00400FFD">
        <w:rPr>
          <w:lang w:val="fr-FR"/>
        </w:rPr>
        <w:t xml:space="preserve">Wissal </w:t>
      </w:r>
      <w:r w:rsidR="00400FFD">
        <w:rPr>
          <w:lang w:val="fr-FR"/>
        </w:rPr>
        <w:t>Grayouid</w:t>
      </w:r>
      <w:r w:rsidRPr="00400FFD">
        <w:rPr>
          <w:b/>
          <w:lang w:val="fr-FR"/>
        </w:rPr>
        <w:br/>
        <w:t xml:space="preserve">Date de finalisation : </w:t>
      </w:r>
      <w:r w:rsidRPr="00400FFD">
        <w:rPr>
          <w:lang w:val="fr-FR"/>
        </w:rPr>
        <w:t>[Date]</w:t>
      </w:r>
      <w:r w:rsidRPr="00400FFD">
        <w:rPr>
          <w:b/>
          <w:lang w:val="fr-FR"/>
        </w:rPr>
        <w:br/>
        <w:t xml:space="preserve">Version : </w:t>
      </w:r>
      <w:r w:rsidRPr="00400FFD">
        <w:rPr>
          <w:lang w:val="fr-FR"/>
        </w:rPr>
        <w:t>1.0</w:t>
      </w:r>
    </w:p>
    <w:sectPr w:rsidR="00B97FAC" w:rsidRPr="00400F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501"/>
        </w:tabs>
        <w:ind w:left="501"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381511365">
    <w:abstractNumId w:val="8"/>
  </w:num>
  <w:num w:numId="2" w16cid:durableId="1377848826">
    <w:abstractNumId w:val="6"/>
  </w:num>
  <w:num w:numId="3" w16cid:durableId="147404474">
    <w:abstractNumId w:val="5"/>
  </w:num>
  <w:num w:numId="4" w16cid:durableId="565147601">
    <w:abstractNumId w:val="4"/>
  </w:num>
  <w:num w:numId="5" w16cid:durableId="286661946">
    <w:abstractNumId w:val="7"/>
  </w:num>
  <w:num w:numId="6" w16cid:durableId="440146196">
    <w:abstractNumId w:val="3"/>
  </w:num>
  <w:num w:numId="7" w16cid:durableId="1606034990">
    <w:abstractNumId w:val="2"/>
  </w:num>
  <w:num w:numId="8" w16cid:durableId="109012356">
    <w:abstractNumId w:val="1"/>
  </w:num>
  <w:num w:numId="9" w16cid:durableId="141724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FFD"/>
    <w:rsid w:val="00AA1D8D"/>
    <w:rsid w:val="00B47730"/>
    <w:rsid w:val="00B97FAC"/>
    <w:rsid w:val="00C833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D217C"/>
  <w14:defaultImageDpi w14:val="300"/>
  <w15:docId w15:val="{B4C5237A-8A43-4D2F-9C4F-2208306B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FFD"/>
  </w:style>
  <w:style w:type="paragraph" w:styleId="Titre1">
    <w:name w:val="heading 1"/>
    <w:basedOn w:val="Normal"/>
    <w:next w:val="Normal"/>
    <w:link w:val="Titre1Car"/>
    <w:uiPriority w:val="9"/>
    <w:qFormat/>
    <w:rsid w:val="00400FFD"/>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00FFD"/>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00FFD"/>
    <w:pPr>
      <w:pBdr>
        <w:top w:val="single" w:sz="6" w:space="2" w:color="A5300F" w:themeColor="accent1"/>
      </w:pBdr>
      <w:spacing w:before="300" w:after="0"/>
      <w:outlineLvl w:val="2"/>
    </w:pPr>
    <w:rPr>
      <w:caps/>
      <w:color w:val="511707" w:themeColor="accent1" w:themeShade="7F"/>
      <w:spacing w:val="15"/>
    </w:rPr>
  </w:style>
  <w:style w:type="paragraph" w:styleId="Titre4">
    <w:name w:val="heading 4"/>
    <w:basedOn w:val="Normal"/>
    <w:next w:val="Normal"/>
    <w:link w:val="Titre4Car"/>
    <w:uiPriority w:val="9"/>
    <w:semiHidden/>
    <w:unhideWhenUsed/>
    <w:qFormat/>
    <w:rsid w:val="00400FFD"/>
    <w:pPr>
      <w:pBdr>
        <w:top w:val="dotted" w:sz="6" w:space="2" w:color="A5300F" w:themeColor="accent1"/>
      </w:pBdr>
      <w:spacing w:before="200" w:after="0"/>
      <w:outlineLvl w:val="3"/>
    </w:pPr>
    <w:rPr>
      <w:caps/>
      <w:color w:val="7B230B" w:themeColor="accent1" w:themeShade="BF"/>
      <w:spacing w:val="10"/>
    </w:rPr>
  </w:style>
  <w:style w:type="paragraph" w:styleId="Titre5">
    <w:name w:val="heading 5"/>
    <w:basedOn w:val="Normal"/>
    <w:next w:val="Normal"/>
    <w:link w:val="Titre5Car"/>
    <w:uiPriority w:val="9"/>
    <w:semiHidden/>
    <w:unhideWhenUsed/>
    <w:qFormat/>
    <w:rsid w:val="00400FFD"/>
    <w:pPr>
      <w:pBdr>
        <w:bottom w:val="single" w:sz="6" w:space="1" w:color="A5300F" w:themeColor="accent1"/>
      </w:pBdr>
      <w:spacing w:before="200" w:after="0"/>
      <w:outlineLvl w:val="4"/>
    </w:pPr>
    <w:rPr>
      <w:caps/>
      <w:color w:val="7B230B" w:themeColor="accent1" w:themeShade="BF"/>
      <w:spacing w:val="10"/>
    </w:rPr>
  </w:style>
  <w:style w:type="paragraph" w:styleId="Titre6">
    <w:name w:val="heading 6"/>
    <w:basedOn w:val="Normal"/>
    <w:next w:val="Normal"/>
    <w:link w:val="Titre6Car"/>
    <w:uiPriority w:val="9"/>
    <w:semiHidden/>
    <w:unhideWhenUsed/>
    <w:qFormat/>
    <w:rsid w:val="00400FFD"/>
    <w:pPr>
      <w:pBdr>
        <w:bottom w:val="dotted" w:sz="6" w:space="1" w:color="A5300F" w:themeColor="accent1"/>
      </w:pBdr>
      <w:spacing w:before="200" w:after="0"/>
      <w:outlineLvl w:val="5"/>
    </w:pPr>
    <w:rPr>
      <w:caps/>
      <w:color w:val="7B230B" w:themeColor="accent1" w:themeShade="BF"/>
      <w:spacing w:val="10"/>
    </w:rPr>
  </w:style>
  <w:style w:type="paragraph" w:styleId="Titre7">
    <w:name w:val="heading 7"/>
    <w:basedOn w:val="Normal"/>
    <w:next w:val="Normal"/>
    <w:link w:val="Titre7Car"/>
    <w:uiPriority w:val="9"/>
    <w:semiHidden/>
    <w:unhideWhenUsed/>
    <w:qFormat/>
    <w:rsid w:val="00400FFD"/>
    <w:pPr>
      <w:spacing w:before="200" w:after="0"/>
      <w:outlineLvl w:val="6"/>
    </w:pPr>
    <w:rPr>
      <w:caps/>
      <w:color w:val="7B230B" w:themeColor="accent1" w:themeShade="BF"/>
      <w:spacing w:val="10"/>
    </w:rPr>
  </w:style>
  <w:style w:type="paragraph" w:styleId="Titre8">
    <w:name w:val="heading 8"/>
    <w:basedOn w:val="Normal"/>
    <w:next w:val="Normal"/>
    <w:link w:val="Titre8Car"/>
    <w:uiPriority w:val="9"/>
    <w:semiHidden/>
    <w:unhideWhenUsed/>
    <w:qFormat/>
    <w:rsid w:val="00400FF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00FF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400FFD"/>
    <w:pPr>
      <w:spacing w:after="0" w:line="240" w:lineRule="auto"/>
    </w:pPr>
  </w:style>
  <w:style w:type="character" w:customStyle="1" w:styleId="Titre1Car">
    <w:name w:val="Titre 1 Car"/>
    <w:basedOn w:val="Policepardfaut"/>
    <w:link w:val="Titre1"/>
    <w:uiPriority w:val="9"/>
    <w:rsid w:val="00400FFD"/>
    <w:rPr>
      <w:caps/>
      <w:color w:val="FFFFFF" w:themeColor="background1"/>
      <w:spacing w:val="15"/>
      <w:sz w:val="22"/>
      <w:szCs w:val="22"/>
      <w:shd w:val="clear" w:color="auto" w:fill="A5300F" w:themeFill="accent1"/>
    </w:rPr>
  </w:style>
  <w:style w:type="character" w:customStyle="1" w:styleId="Titre2Car">
    <w:name w:val="Titre 2 Car"/>
    <w:basedOn w:val="Policepardfaut"/>
    <w:link w:val="Titre2"/>
    <w:uiPriority w:val="9"/>
    <w:rsid w:val="00400FFD"/>
    <w:rPr>
      <w:caps/>
      <w:spacing w:val="15"/>
      <w:shd w:val="clear" w:color="auto" w:fill="F9CEC2" w:themeFill="accent1" w:themeFillTint="33"/>
    </w:rPr>
  </w:style>
  <w:style w:type="character" w:customStyle="1" w:styleId="Titre3Car">
    <w:name w:val="Titre 3 Car"/>
    <w:basedOn w:val="Policepardfaut"/>
    <w:link w:val="Titre3"/>
    <w:uiPriority w:val="9"/>
    <w:rsid w:val="00400FFD"/>
    <w:rPr>
      <w:caps/>
      <w:color w:val="511707" w:themeColor="accent1" w:themeShade="7F"/>
      <w:spacing w:val="15"/>
    </w:rPr>
  </w:style>
  <w:style w:type="paragraph" w:styleId="Titre">
    <w:name w:val="Title"/>
    <w:basedOn w:val="Normal"/>
    <w:next w:val="Normal"/>
    <w:link w:val="TitreCar"/>
    <w:uiPriority w:val="10"/>
    <w:qFormat/>
    <w:rsid w:val="00400FFD"/>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reCar">
    <w:name w:val="Titre Car"/>
    <w:basedOn w:val="Policepardfaut"/>
    <w:link w:val="Titre"/>
    <w:uiPriority w:val="10"/>
    <w:rsid w:val="00400FFD"/>
    <w:rPr>
      <w:rFonts w:asciiTheme="majorHAnsi" w:eastAsiaTheme="majorEastAsia" w:hAnsiTheme="majorHAnsi" w:cstheme="majorBidi"/>
      <w:caps/>
      <w:color w:val="A5300F" w:themeColor="accent1"/>
      <w:spacing w:val="10"/>
      <w:sz w:val="52"/>
      <w:szCs w:val="52"/>
    </w:rPr>
  </w:style>
  <w:style w:type="paragraph" w:styleId="Sous-titre">
    <w:name w:val="Subtitle"/>
    <w:basedOn w:val="Normal"/>
    <w:next w:val="Normal"/>
    <w:link w:val="Sous-titreCar"/>
    <w:uiPriority w:val="11"/>
    <w:qFormat/>
    <w:rsid w:val="00400FF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00FFD"/>
    <w:rPr>
      <w:caps/>
      <w:color w:val="595959" w:themeColor="text1" w:themeTint="A6"/>
      <w:spacing w:val="10"/>
      <w:sz w:val="21"/>
      <w:szCs w:val="21"/>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400FFD"/>
    <w:rPr>
      <w:i/>
      <w:iCs/>
      <w:sz w:val="24"/>
      <w:szCs w:val="24"/>
    </w:rPr>
  </w:style>
  <w:style w:type="character" w:customStyle="1" w:styleId="CitationCar">
    <w:name w:val="Citation Car"/>
    <w:basedOn w:val="Policepardfaut"/>
    <w:link w:val="Citation"/>
    <w:uiPriority w:val="29"/>
    <w:rsid w:val="00400FFD"/>
    <w:rPr>
      <w:i/>
      <w:iCs/>
      <w:sz w:val="24"/>
      <w:szCs w:val="24"/>
    </w:rPr>
  </w:style>
  <w:style w:type="character" w:customStyle="1" w:styleId="Titre4Car">
    <w:name w:val="Titre 4 Car"/>
    <w:basedOn w:val="Policepardfaut"/>
    <w:link w:val="Titre4"/>
    <w:uiPriority w:val="9"/>
    <w:semiHidden/>
    <w:rsid w:val="00400FFD"/>
    <w:rPr>
      <w:caps/>
      <w:color w:val="7B230B" w:themeColor="accent1" w:themeShade="BF"/>
      <w:spacing w:val="10"/>
    </w:rPr>
  </w:style>
  <w:style w:type="character" w:customStyle="1" w:styleId="Titre5Car">
    <w:name w:val="Titre 5 Car"/>
    <w:basedOn w:val="Policepardfaut"/>
    <w:link w:val="Titre5"/>
    <w:uiPriority w:val="9"/>
    <w:semiHidden/>
    <w:rsid w:val="00400FFD"/>
    <w:rPr>
      <w:caps/>
      <w:color w:val="7B230B" w:themeColor="accent1" w:themeShade="BF"/>
      <w:spacing w:val="10"/>
    </w:rPr>
  </w:style>
  <w:style w:type="character" w:customStyle="1" w:styleId="Titre6Car">
    <w:name w:val="Titre 6 Car"/>
    <w:basedOn w:val="Policepardfaut"/>
    <w:link w:val="Titre6"/>
    <w:uiPriority w:val="9"/>
    <w:semiHidden/>
    <w:rsid w:val="00400FFD"/>
    <w:rPr>
      <w:caps/>
      <w:color w:val="7B230B" w:themeColor="accent1" w:themeShade="BF"/>
      <w:spacing w:val="10"/>
    </w:rPr>
  </w:style>
  <w:style w:type="character" w:customStyle="1" w:styleId="Titre7Car">
    <w:name w:val="Titre 7 Car"/>
    <w:basedOn w:val="Policepardfaut"/>
    <w:link w:val="Titre7"/>
    <w:uiPriority w:val="9"/>
    <w:semiHidden/>
    <w:rsid w:val="00400FFD"/>
    <w:rPr>
      <w:caps/>
      <w:color w:val="7B230B" w:themeColor="accent1" w:themeShade="BF"/>
      <w:spacing w:val="10"/>
    </w:rPr>
  </w:style>
  <w:style w:type="character" w:customStyle="1" w:styleId="Titre8Car">
    <w:name w:val="Titre 8 Car"/>
    <w:basedOn w:val="Policepardfaut"/>
    <w:link w:val="Titre8"/>
    <w:uiPriority w:val="9"/>
    <w:semiHidden/>
    <w:rsid w:val="00400FFD"/>
    <w:rPr>
      <w:caps/>
      <w:spacing w:val="10"/>
      <w:sz w:val="18"/>
      <w:szCs w:val="18"/>
    </w:rPr>
  </w:style>
  <w:style w:type="character" w:customStyle="1" w:styleId="Titre9Car">
    <w:name w:val="Titre 9 Car"/>
    <w:basedOn w:val="Policepardfaut"/>
    <w:link w:val="Titre9"/>
    <w:uiPriority w:val="9"/>
    <w:semiHidden/>
    <w:rsid w:val="00400FFD"/>
    <w:rPr>
      <w:i/>
      <w:iCs/>
      <w:caps/>
      <w:spacing w:val="10"/>
      <w:sz w:val="18"/>
      <w:szCs w:val="18"/>
    </w:rPr>
  </w:style>
  <w:style w:type="paragraph" w:styleId="Lgende">
    <w:name w:val="caption"/>
    <w:basedOn w:val="Normal"/>
    <w:next w:val="Normal"/>
    <w:uiPriority w:val="35"/>
    <w:semiHidden/>
    <w:unhideWhenUsed/>
    <w:qFormat/>
    <w:rsid w:val="00400FFD"/>
    <w:rPr>
      <w:b/>
      <w:bCs/>
      <w:color w:val="7B230B" w:themeColor="accent1" w:themeShade="BF"/>
      <w:sz w:val="16"/>
      <w:szCs w:val="16"/>
    </w:rPr>
  </w:style>
  <w:style w:type="character" w:styleId="lev">
    <w:name w:val="Strong"/>
    <w:uiPriority w:val="22"/>
    <w:qFormat/>
    <w:rsid w:val="00400FFD"/>
    <w:rPr>
      <w:b/>
      <w:bCs/>
    </w:rPr>
  </w:style>
  <w:style w:type="character" w:styleId="Accentuation">
    <w:name w:val="Emphasis"/>
    <w:uiPriority w:val="20"/>
    <w:qFormat/>
    <w:rsid w:val="00400FFD"/>
    <w:rPr>
      <w:caps/>
      <w:color w:val="511707" w:themeColor="accent1" w:themeShade="7F"/>
      <w:spacing w:val="5"/>
    </w:rPr>
  </w:style>
  <w:style w:type="paragraph" w:styleId="Citationintense">
    <w:name w:val="Intense Quote"/>
    <w:basedOn w:val="Normal"/>
    <w:next w:val="Normal"/>
    <w:link w:val="CitationintenseCar"/>
    <w:uiPriority w:val="30"/>
    <w:qFormat/>
    <w:rsid w:val="00400FFD"/>
    <w:pPr>
      <w:spacing w:before="240" w:after="240" w:line="240" w:lineRule="auto"/>
      <w:ind w:left="1080" w:right="1080"/>
      <w:jc w:val="center"/>
    </w:pPr>
    <w:rPr>
      <w:color w:val="A5300F" w:themeColor="accent1"/>
      <w:sz w:val="24"/>
      <w:szCs w:val="24"/>
    </w:rPr>
  </w:style>
  <w:style w:type="character" w:customStyle="1" w:styleId="CitationintenseCar">
    <w:name w:val="Citation intense Car"/>
    <w:basedOn w:val="Policepardfaut"/>
    <w:link w:val="Citationintense"/>
    <w:uiPriority w:val="30"/>
    <w:rsid w:val="00400FFD"/>
    <w:rPr>
      <w:color w:val="A5300F" w:themeColor="accent1"/>
      <w:sz w:val="24"/>
      <w:szCs w:val="24"/>
    </w:rPr>
  </w:style>
  <w:style w:type="character" w:styleId="Accentuationlgre">
    <w:name w:val="Subtle Emphasis"/>
    <w:uiPriority w:val="19"/>
    <w:qFormat/>
    <w:rsid w:val="00400FFD"/>
    <w:rPr>
      <w:i/>
      <w:iCs/>
      <w:color w:val="511707" w:themeColor="accent1" w:themeShade="7F"/>
    </w:rPr>
  </w:style>
  <w:style w:type="character" w:styleId="Accentuationintense">
    <w:name w:val="Intense Emphasis"/>
    <w:uiPriority w:val="21"/>
    <w:qFormat/>
    <w:rsid w:val="00400FFD"/>
    <w:rPr>
      <w:b/>
      <w:bCs/>
      <w:caps/>
      <w:color w:val="511707" w:themeColor="accent1" w:themeShade="7F"/>
      <w:spacing w:val="10"/>
    </w:rPr>
  </w:style>
  <w:style w:type="character" w:styleId="Rfrencelgre">
    <w:name w:val="Subtle Reference"/>
    <w:uiPriority w:val="31"/>
    <w:qFormat/>
    <w:rsid w:val="00400FFD"/>
    <w:rPr>
      <w:b/>
      <w:bCs/>
      <w:color w:val="A5300F" w:themeColor="accent1"/>
    </w:rPr>
  </w:style>
  <w:style w:type="character" w:styleId="Rfrenceintense">
    <w:name w:val="Intense Reference"/>
    <w:uiPriority w:val="32"/>
    <w:qFormat/>
    <w:rsid w:val="00400FFD"/>
    <w:rPr>
      <w:b/>
      <w:bCs/>
      <w:i/>
      <w:iCs/>
      <w:caps/>
      <w:color w:val="A5300F" w:themeColor="accent1"/>
    </w:rPr>
  </w:style>
  <w:style w:type="character" w:styleId="Titredulivre">
    <w:name w:val="Book Title"/>
    <w:uiPriority w:val="33"/>
    <w:qFormat/>
    <w:rsid w:val="00400FFD"/>
    <w:rPr>
      <w:b/>
      <w:bCs/>
      <w:i/>
      <w:iCs/>
      <w:spacing w:val="0"/>
    </w:rPr>
  </w:style>
  <w:style w:type="paragraph" w:styleId="En-ttedetabledesmatires">
    <w:name w:val="TOC Heading"/>
    <w:basedOn w:val="Titre1"/>
    <w:next w:val="Normal"/>
    <w:uiPriority w:val="39"/>
    <w:semiHidden/>
    <w:unhideWhenUsed/>
    <w:qFormat/>
    <w:rsid w:val="00400FFD"/>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7B230B" w:themeColor="accent1" w:themeShade="BF"/>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Trameclaire-Accent2">
    <w:name w:val="Light Shading Accent 2"/>
    <w:basedOn w:val="TableauNormal"/>
    <w:uiPriority w:val="60"/>
    <w:rsid w:val="00FC693F"/>
    <w:pPr>
      <w:spacing w:after="0" w:line="240" w:lineRule="auto"/>
    </w:pPr>
    <w:rPr>
      <w:color w:val="9F4110" w:themeColor="accent2" w:themeShade="BF"/>
    </w:rPr>
    <w:tblPr>
      <w:tblStyleRowBandSize w:val="1"/>
      <w:tblStyleColBandSize w:val="1"/>
      <w:tblBorders>
        <w:top w:val="single" w:sz="8" w:space="0" w:color="D55816" w:themeColor="accent2"/>
        <w:bottom w:val="single" w:sz="8" w:space="0" w:color="D55816" w:themeColor="accent2"/>
      </w:tblBorders>
    </w:tblPr>
    <w:tblStylePr w:type="fir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la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left w:val="nil"/>
          <w:right w:val="nil"/>
          <w:insideH w:val="nil"/>
          <w:insideV w:val="nil"/>
        </w:tcBorders>
        <w:shd w:val="clear" w:color="auto" w:fill="F8D4C1" w:themeFill="accent2" w:themeFillTint="3F"/>
      </w:tcPr>
    </w:tblStylePr>
  </w:style>
  <w:style w:type="table" w:styleId="Trameclaire-Accent3">
    <w:name w:val="Light Shading Accent 3"/>
    <w:basedOn w:val="TableauNormal"/>
    <w:uiPriority w:val="60"/>
    <w:rsid w:val="00FC693F"/>
    <w:pPr>
      <w:spacing w:after="0" w:line="240" w:lineRule="auto"/>
    </w:pPr>
    <w:rPr>
      <w:color w:val="AC7117" w:themeColor="accent3" w:themeShade="BF"/>
    </w:rPr>
    <w:tblPr>
      <w:tblStyleRowBandSize w:val="1"/>
      <w:tblStyleColBandSize w:val="1"/>
      <w:tblBorders>
        <w:top w:val="single" w:sz="8" w:space="0" w:color="E19825" w:themeColor="accent3"/>
        <w:bottom w:val="single" w:sz="8" w:space="0" w:color="E19825" w:themeColor="accent3"/>
      </w:tblBorders>
    </w:tblPr>
    <w:tblStylePr w:type="fir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la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left w:val="nil"/>
          <w:right w:val="nil"/>
          <w:insideH w:val="nil"/>
          <w:insideV w:val="nil"/>
        </w:tcBorders>
        <w:shd w:val="clear" w:color="auto" w:fill="F7E5C9" w:themeFill="accent3" w:themeFillTint="3F"/>
      </w:tcPr>
    </w:tblStylePr>
  </w:style>
  <w:style w:type="table" w:styleId="Trameclaire-Accent4">
    <w:name w:val="Light Shading Accent 4"/>
    <w:basedOn w:val="TableauNormal"/>
    <w:uiPriority w:val="60"/>
    <w:rsid w:val="00FC693F"/>
    <w:pPr>
      <w:spacing w:after="0" w:line="240" w:lineRule="auto"/>
    </w:pPr>
    <w:rPr>
      <w:color w:val="8D7654" w:themeColor="accent4" w:themeShade="BF"/>
    </w:rPr>
    <w:tblPr>
      <w:tblStyleRowBandSize w:val="1"/>
      <w:tblStyleColBandSize w:val="1"/>
      <w:tblBorders>
        <w:top w:val="single" w:sz="8" w:space="0" w:color="B19C7D" w:themeColor="accent4"/>
        <w:bottom w:val="single" w:sz="8" w:space="0" w:color="B19C7D" w:themeColor="accent4"/>
      </w:tblBorders>
    </w:tblPr>
    <w:tblStylePr w:type="fir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la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left w:val="nil"/>
          <w:right w:val="nil"/>
          <w:insideH w:val="nil"/>
          <w:insideV w:val="nil"/>
        </w:tcBorders>
        <w:shd w:val="clear" w:color="auto" w:fill="EBE6DE" w:themeFill="accent4" w:themeFillTint="3F"/>
      </w:tcPr>
    </w:tblStylePr>
  </w:style>
  <w:style w:type="table" w:styleId="Trameclaire-Accent5">
    <w:name w:val="Light Shading Accent 5"/>
    <w:basedOn w:val="TableauNormal"/>
    <w:uiPriority w:val="60"/>
    <w:rsid w:val="00FC693F"/>
    <w:pPr>
      <w:spacing w:after="0" w:line="240" w:lineRule="auto"/>
    </w:pPr>
    <w:rPr>
      <w:color w:val="5E473D" w:themeColor="accent5" w:themeShade="BF"/>
    </w:rPr>
    <w:tblPr>
      <w:tblStyleRowBandSize w:val="1"/>
      <w:tblStyleColBandSize w:val="1"/>
      <w:tblBorders>
        <w:top w:val="single" w:sz="8" w:space="0" w:color="7F5F52" w:themeColor="accent5"/>
        <w:bottom w:val="single" w:sz="8" w:space="0" w:color="7F5F52" w:themeColor="accent5"/>
      </w:tblBorders>
    </w:tblPr>
    <w:tblStylePr w:type="fir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la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left w:val="nil"/>
          <w:right w:val="nil"/>
          <w:insideH w:val="nil"/>
          <w:insideV w:val="nil"/>
        </w:tcBorders>
        <w:shd w:val="clear" w:color="auto" w:fill="E1D6D1" w:themeFill="accent5" w:themeFillTint="3F"/>
      </w:tcPr>
    </w:tblStylePr>
  </w:style>
  <w:style w:type="table" w:styleId="Trameclaire-Accent6">
    <w:name w:val="Light Shading Accent 6"/>
    <w:basedOn w:val="TableauNormal"/>
    <w:uiPriority w:val="60"/>
    <w:rsid w:val="00FC693F"/>
    <w:pPr>
      <w:spacing w:after="0" w:line="240" w:lineRule="auto"/>
    </w:pPr>
    <w:rPr>
      <w:color w:val="855D36" w:themeColor="accent6" w:themeShade="BF"/>
    </w:rPr>
    <w:tblPr>
      <w:tblStyleRowBandSize w:val="1"/>
      <w:tblStyleColBandSize w:val="1"/>
      <w:tblBorders>
        <w:top w:val="single" w:sz="8" w:space="0" w:color="B27D49" w:themeColor="accent6"/>
        <w:bottom w:val="single" w:sz="8" w:space="0" w:color="B27D49" w:themeColor="accent6"/>
      </w:tblBorders>
    </w:tblPr>
    <w:tblStylePr w:type="fir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la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left w:val="nil"/>
          <w:right w:val="nil"/>
          <w:insideH w:val="nil"/>
          <w:insideV w:val="nil"/>
        </w:tcBorders>
        <w:shd w:val="clear" w:color="auto" w:fill="ECDED1"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pPr>
        <w:spacing w:before="0" w:after="0" w:line="240" w:lineRule="auto"/>
      </w:pPr>
      <w:rPr>
        <w:b/>
        <w:bCs/>
        <w:color w:val="FFFFFF" w:themeColor="background1"/>
      </w:rPr>
      <w:tblPr/>
      <w:tcPr>
        <w:shd w:val="clear" w:color="auto" w:fill="E19825" w:themeFill="accent3"/>
      </w:tcPr>
    </w:tblStylePr>
    <w:tblStylePr w:type="lastRow">
      <w:pPr>
        <w:spacing w:before="0" w:after="0" w:line="240" w:lineRule="auto"/>
      </w:pPr>
      <w:rPr>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tcBorders>
      </w:tcPr>
    </w:tblStylePr>
    <w:tblStylePr w:type="firstCol">
      <w:rPr>
        <w:b/>
        <w:bCs/>
      </w:rPr>
    </w:tblStylePr>
    <w:tblStylePr w:type="lastCol">
      <w:rPr>
        <w:b/>
        <w:bCs/>
      </w:r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pPr>
        <w:spacing w:before="0" w:after="0" w:line="240" w:lineRule="auto"/>
      </w:pPr>
      <w:rPr>
        <w:b/>
        <w:bCs/>
        <w:color w:val="FFFFFF" w:themeColor="background1"/>
      </w:rPr>
      <w:tblPr/>
      <w:tcPr>
        <w:shd w:val="clear" w:color="auto" w:fill="B19C7D" w:themeFill="accent4"/>
      </w:tcPr>
    </w:tblStylePr>
    <w:tblStylePr w:type="lastRow">
      <w:pPr>
        <w:spacing w:before="0" w:after="0" w:line="240" w:lineRule="auto"/>
      </w:pPr>
      <w:rPr>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tcBorders>
      </w:tcPr>
    </w:tblStylePr>
    <w:tblStylePr w:type="firstCol">
      <w:rPr>
        <w:b/>
        <w:bCs/>
      </w:rPr>
    </w:tblStylePr>
    <w:tblStylePr w:type="lastCol">
      <w:rPr>
        <w:b/>
        <w:bCs/>
      </w:r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pPr>
        <w:spacing w:before="0" w:after="0" w:line="240" w:lineRule="auto"/>
      </w:pPr>
      <w:rPr>
        <w:b/>
        <w:bCs/>
        <w:color w:val="FFFFFF" w:themeColor="background1"/>
      </w:rPr>
      <w:tblPr/>
      <w:tcPr>
        <w:shd w:val="clear" w:color="auto" w:fill="7F5F52" w:themeFill="accent5"/>
      </w:tcPr>
    </w:tblStylePr>
    <w:tblStylePr w:type="lastRow">
      <w:pPr>
        <w:spacing w:before="0" w:after="0" w:line="240" w:lineRule="auto"/>
      </w:pPr>
      <w:rPr>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tcBorders>
      </w:tcPr>
    </w:tblStylePr>
    <w:tblStylePr w:type="firstCol">
      <w:rPr>
        <w:b/>
        <w:bCs/>
      </w:rPr>
    </w:tblStylePr>
    <w:tblStylePr w:type="lastCol">
      <w:rPr>
        <w:b/>
        <w:bCs/>
      </w:r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18" w:space="0" w:color="B19C7D" w:themeColor="accent4"/>
          <w:right w:val="single" w:sz="8" w:space="0" w:color="B19C7D" w:themeColor="accent4"/>
          <w:insideH w:val="nil"/>
          <w:insideV w:val="single" w:sz="8" w:space="0" w:color="B19C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insideH w:val="nil"/>
          <w:insideV w:val="single" w:sz="8" w:space="0" w:color="B19C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shd w:val="clear" w:color="auto" w:fill="EBE6DE" w:themeFill="accent4" w:themeFillTint="3F"/>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shd w:val="clear" w:color="auto" w:fill="EBE6DE" w:themeFill="accent4" w:themeFillTint="3F"/>
      </w:tcPr>
    </w:tblStylePr>
    <w:tblStylePr w:type="band2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18" w:space="0" w:color="B27D49" w:themeColor="accent6"/>
          <w:right w:val="single" w:sz="8" w:space="0" w:color="B27D49" w:themeColor="accent6"/>
          <w:insideH w:val="nil"/>
          <w:insideV w:val="single" w:sz="8" w:space="0" w:color="B27D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insideH w:val="nil"/>
          <w:insideV w:val="single" w:sz="8" w:space="0" w:color="B27D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shd w:val="clear" w:color="auto" w:fill="ECDED1" w:themeFill="accent6" w:themeFillTint="3F"/>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shd w:val="clear" w:color="auto" w:fill="ECDED1" w:themeFill="accent6" w:themeFillTint="3F"/>
      </w:tcPr>
    </w:tblStylePr>
    <w:tblStylePr w:type="band2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tblBorders>
    </w:tblPr>
    <w:tblStylePr w:type="firstRow">
      <w:pPr>
        <w:spacing w:before="0" w:after="0" w:line="240" w:lineRule="auto"/>
      </w:pPr>
      <w:rPr>
        <w:b/>
        <w:bCs/>
        <w:color w:val="FFFFFF" w:themeColor="background1"/>
      </w:rPr>
      <w:tblPr/>
      <w:tcPr>
        <w:tc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shd w:val="clear" w:color="auto" w:fill="D55816" w:themeFill="accent2"/>
      </w:tcPr>
    </w:tblStylePr>
    <w:tblStylePr w:type="lastRow">
      <w:pPr>
        <w:spacing w:before="0" w:after="0" w:line="240" w:lineRule="auto"/>
      </w:pPr>
      <w:rPr>
        <w:b/>
        <w:bCs/>
      </w:rPr>
      <w:tblPr/>
      <w:tcPr>
        <w:tcBorders>
          <w:top w:val="double" w:sz="6"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4C1" w:themeFill="accent2" w:themeFillTint="3F"/>
      </w:tcPr>
    </w:tblStylePr>
    <w:tblStylePr w:type="band1Horz">
      <w:tblPr/>
      <w:tcPr>
        <w:tcBorders>
          <w:insideH w:val="nil"/>
          <w:insideV w:val="nil"/>
        </w:tcBorders>
        <w:shd w:val="clear" w:color="auto" w:fill="F8D4C1"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tblBorders>
    </w:tblPr>
    <w:tblStylePr w:type="firstRow">
      <w:pPr>
        <w:spacing w:before="0" w:after="0" w:line="240" w:lineRule="auto"/>
      </w:pPr>
      <w:rPr>
        <w:b/>
        <w:bCs/>
        <w:color w:val="FFFFFF" w:themeColor="background1"/>
      </w:rPr>
      <w:tblPr/>
      <w:tcPr>
        <w:tc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shd w:val="clear" w:color="auto" w:fill="7F5F52" w:themeFill="accent5"/>
      </w:tcPr>
    </w:tblStylePr>
    <w:tblStylePr w:type="lastRow">
      <w:pPr>
        <w:spacing w:before="0" w:after="0" w:line="240" w:lineRule="auto"/>
      </w:pPr>
      <w:rPr>
        <w:b/>
        <w:bCs/>
      </w:rPr>
      <w:tblPr/>
      <w:tcPr>
        <w:tcBorders>
          <w:top w:val="double" w:sz="6"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6D1" w:themeFill="accent5" w:themeFillTint="3F"/>
      </w:tcPr>
    </w:tblStylePr>
    <w:tblStylePr w:type="band1Horz">
      <w:tblPr/>
      <w:tcPr>
        <w:tcBorders>
          <w:insideH w:val="nil"/>
          <w:insideV w:val="nil"/>
        </w:tcBorders>
        <w:shd w:val="clear" w:color="auto" w:fill="E1D6D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0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300F" w:themeFill="accent1"/>
      </w:tcPr>
    </w:tblStylePr>
    <w:tblStylePr w:type="lastCol">
      <w:rPr>
        <w:b/>
        <w:bCs/>
        <w:color w:val="FFFFFF" w:themeColor="background1"/>
      </w:rPr>
      <w:tblPr/>
      <w:tcPr>
        <w:tcBorders>
          <w:left w:val="nil"/>
          <w:right w:val="nil"/>
          <w:insideH w:val="nil"/>
          <w:insideV w:val="nil"/>
        </w:tcBorders>
        <w:shd w:val="clear" w:color="auto" w:fill="A5300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58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5816" w:themeFill="accent2"/>
      </w:tcPr>
    </w:tblStylePr>
    <w:tblStylePr w:type="lastCol">
      <w:rPr>
        <w:b/>
        <w:bCs/>
        <w:color w:val="FFFFFF" w:themeColor="background1"/>
      </w:rPr>
      <w:tblPr/>
      <w:tcPr>
        <w:tcBorders>
          <w:left w:val="nil"/>
          <w:right w:val="nil"/>
          <w:insideH w:val="nil"/>
          <w:insideV w:val="nil"/>
        </w:tcBorders>
        <w:shd w:val="clear" w:color="auto" w:fill="D558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982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9825" w:themeFill="accent3"/>
      </w:tcPr>
    </w:tblStylePr>
    <w:tblStylePr w:type="lastCol">
      <w:rPr>
        <w:b/>
        <w:bCs/>
        <w:color w:val="FFFFFF" w:themeColor="background1"/>
      </w:rPr>
      <w:tblPr/>
      <w:tcPr>
        <w:tcBorders>
          <w:left w:val="nil"/>
          <w:right w:val="nil"/>
          <w:insideH w:val="nil"/>
          <w:insideV w:val="nil"/>
        </w:tcBorders>
        <w:shd w:val="clear" w:color="auto" w:fill="E1982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9C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19C7D" w:themeFill="accent4"/>
      </w:tcPr>
    </w:tblStylePr>
    <w:tblStylePr w:type="lastCol">
      <w:rPr>
        <w:b/>
        <w:bCs/>
        <w:color w:val="FFFFFF" w:themeColor="background1"/>
      </w:rPr>
      <w:tblPr/>
      <w:tcPr>
        <w:tcBorders>
          <w:left w:val="nil"/>
          <w:right w:val="nil"/>
          <w:insideH w:val="nil"/>
          <w:insideV w:val="nil"/>
        </w:tcBorders>
        <w:shd w:val="clear" w:color="auto" w:fill="B19C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5F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F5F52" w:themeFill="accent5"/>
      </w:tcPr>
    </w:tblStylePr>
    <w:tblStylePr w:type="lastCol">
      <w:rPr>
        <w:b/>
        <w:bCs/>
        <w:color w:val="FFFFFF" w:themeColor="background1"/>
      </w:rPr>
      <w:tblPr/>
      <w:tcPr>
        <w:tcBorders>
          <w:left w:val="nil"/>
          <w:right w:val="nil"/>
          <w:insideH w:val="nil"/>
          <w:insideV w:val="nil"/>
        </w:tcBorders>
        <w:shd w:val="clear" w:color="auto" w:fill="7F5F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7D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7D49" w:themeFill="accent6"/>
      </w:tcPr>
    </w:tblStylePr>
    <w:tblStylePr w:type="lastCol">
      <w:rPr>
        <w:b/>
        <w:bCs/>
        <w:color w:val="FFFFFF" w:themeColor="background1"/>
      </w:rPr>
      <w:tblPr/>
      <w:tcPr>
        <w:tcBorders>
          <w:left w:val="nil"/>
          <w:right w:val="nil"/>
          <w:insideH w:val="nil"/>
          <w:insideV w:val="nil"/>
        </w:tcBorders>
        <w:shd w:val="clear" w:color="auto" w:fill="B27D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A5300F" w:themeColor="accent1"/>
        <w:bottom w:val="single" w:sz="8" w:space="0" w:color="A5300F" w:themeColor="accent1"/>
      </w:tblBorders>
    </w:tblPr>
    <w:tblStylePr w:type="firstRow">
      <w:rPr>
        <w:rFonts w:asciiTheme="majorHAnsi" w:eastAsiaTheme="majorEastAsia" w:hAnsiTheme="majorHAnsi" w:cstheme="majorBidi"/>
      </w:rPr>
      <w:tblPr/>
      <w:tcPr>
        <w:tcBorders>
          <w:top w:val="nil"/>
          <w:bottom w:val="single" w:sz="8" w:space="0" w:color="A5300F" w:themeColor="accent1"/>
        </w:tcBorders>
      </w:tcPr>
    </w:tblStylePr>
    <w:tblStylePr w:type="lastRow">
      <w:rPr>
        <w:b/>
        <w:bCs/>
        <w:color w:val="323232" w:themeColor="text2"/>
      </w:rPr>
      <w:tblPr/>
      <w:tcPr>
        <w:tcBorders>
          <w:top w:val="single" w:sz="8" w:space="0" w:color="A5300F" w:themeColor="accent1"/>
          <w:bottom w:val="single" w:sz="8" w:space="0" w:color="A5300F" w:themeColor="accent1"/>
        </w:tcBorders>
      </w:tcPr>
    </w:tblStylePr>
    <w:tblStylePr w:type="firstCol">
      <w:rPr>
        <w:b/>
        <w:bCs/>
      </w:rPr>
    </w:tblStylePr>
    <w:tblStylePr w:type="lastCol">
      <w:rPr>
        <w:b/>
        <w:bCs/>
      </w:rPr>
      <w:tblPr/>
      <w:tcPr>
        <w:tcBorders>
          <w:top w:val="single" w:sz="8" w:space="0" w:color="A5300F" w:themeColor="accent1"/>
          <w:bottom w:val="single" w:sz="8" w:space="0" w:color="A5300F" w:themeColor="accent1"/>
        </w:tcBorders>
      </w:tcPr>
    </w:tblStylePr>
    <w:tblStylePr w:type="band1Vert">
      <w:tblPr/>
      <w:tcPr>
        <w:shd w:val="clear" w:color="auto" w:fill="F8C3B4" w:themeFill="accent1" w:themeFillTint="3F"/>
      </w:tcPr>
    </w:tblStylePr>
    <w:tblStylePr w:type="band1Horz">
      <w:tblPr/>
      <w:tcPr>
        <w:shd w:val="clear" w:color="auto" w:fill="F8C3B4"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D55816" w:themeColor="accent2"/>
        <w:bottom w:val="single" w:sz="8" w:space="0" w:color="D55816" w:themeColor="accent2"/>
      </w:tblBorders>
    </w:tblPr>
    <w:tblStylePr w:type="firstRow">
      <w:rPr>
        <w:rFonts w:asciiTheme="majorHAnsi" w:eastAsiaTheme="majorEastAsia" w:hAnsiTheme="majorHAnsi" w:cstheme="majorBidi"/>
      </w:rPr>
      <w:tblPr/>
      <w:tcPr>
        <w:tcBorders>
          <w:top w:val="nil"/>
          <w:bottom w:val="single" w:sz="8" w:space="0" w:color="D55816" w:themeColor="accent2"/>
        </w:tcBorders>
      </w:tcPr>
    </w:tblStylePr>
    <w:tblStylePr w:type="lastRow">
      <w:rPr>
        <w:b/>
        <w:bCs/>
        <w:color w:val="323232" w:themeColor="text2"/>
      </w:rPr>
      <w:tblPr/>
      <w:tcPr>
        <w:tcBorders>
          <w:top w:val="single" w:sz="8" w:space="0" w:color="D55816" w:themeColor="accent2"/>
          <w:bottom w:val="single" w:sz="8" w:space="0" w:color="D55816" w:themeColor="accent2"/>
        </w:tcBorders>
      </w:tcPr>
    </w:tblStylePr>
    <w:tblStylePr w:type="firstCol">
      <w:rPr>
        <w:b/>
        <w:bCs/>
      </w:rPr>
    </w:tblStylePr>
    <w:tblStylePr w:type="lastCol">
      <w:rPr>
        <w:b/>
        <w:bCs/>
      </w:rPr>
      <w:tblPr/>
      <w:tcPr>
        <w:tcBorders>
          <w:top w:val="single" w:sz="8" w:space="0" w:color="D55816" w:themeColor="accent2"/>
          <w:bottom w:val="single" w:sz="8" w:space="0" w:color="D55816" w:themeColor="accent2"/>
        </w:tcBorders>
      </w:tcPr>
    </w:tblStylePr>
    <w:tblStylePr w:type="band1Vert">
      <w:tblPr/>
      <w:tcPr>
        <w:shd w:val="clear" w:color="auto" w:fill="F8D4C1" w:themeFill="accent2" w:themeFillTint="3F"/>
      </w:tcPr>
    </w:tblStylePr>
    <w:tblStylePr w:type="band1Horz">
      <w:tblPr/>
      <w:tcPr>
        <w:shd w:val="clear" w:color="auto" w:fill="F8D4C1"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E19825" w:themeColor="accent3"/>
        <w:bottom w:val="single" w:sz="8" w:space="0" w:color="E19825" w:themeColor="accent3"/>
      </w:tblBorders>
    </w:tblPr>
    <w:tblStylePr w:type="firstRow">
      <w:rPr>
        <w:rFonts w:asciiTheme="majorHAnsi" w:eastAsiaTheme="majorEastAsia" w:hAnsiTheme="majorHAnsi" w:cstheme="majorBidi"/>
      </w:rPr>
      <w:tblPr/>
      <w:tcPr>
        <w:tcBorders>
          <w:top w:val="nil"/>
          <w:bottom w:val="single" w:sz="8" w:space="0" w:color="E19825" w:themeColor="accent3"/>
        </w:tcBorders>
      </w:tcPr>
    </w:tblStylePr>
    <w:tblStylePr w:type="lastRow">
      <w:rPr>
        <w:b/>
        <w:bCs/>
        <w:color w:val="323232" w:themeColor="text2"/>
      </w:rPr>
      <w:tblPr/>
      <w:tcPr>
        <w:tcBorders>
          <w:top w:val="single" w:sz="8" w:space="0" w:color="E19825" w:themeColor="accent3"/>
          <w:bottom w:val="single" w:sz="8" w:space="0" w:color="E19825" w:themeColor="accent3"/>
        </w:tcBorders>
      </w:tcPr>
    </w:tblStylePr>
    <w:tblStylePr w:type="firstCol">
      <w:rPr>
        <w:b/>
        <w:bCs/>
      </w:rPr>
    </w:tblStylePr>
    <w:tblStylePr w:type="lastCol">
      <w:rPr>
        <w:b/>
        <w:bCs/>
      </w:rPr>
      <w:tblPr/>
      <w:tcPr>
        <w:tcBorders>
          <w:top w:val="single" w:sz="8" w:space="0" w:color="E19825" w:themeColor="accent3"/>
          <w:bottom w:val="single" w:sz="8" w:space="0" w:color="E19825" w:themeColor="accent3"/>
        </w:tcBorders>
      </w:tcPr>
    </w:tblStylePr>
    <w:tblStylePr w:type="band1Vert">
      <w:tblPr/>
      <w:tcPr>
        <w:shd w:val="clear" w:color="auto" w:fill="F7E5C9" w:themeFill="accent3" w:themeFillTint="3F"/>
      </w:tcPr>
    </w:tblStylePr>
    <w:tblStylePr w:type="band1Horz">
      <w:tblPr/>
      <w:tcPr>
        <w:shd w:val="clear" w:color="auto" w:fill="F7E5C9"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B19C7D" w:themeColor="accent4"/>
        <w:bottom w:val="single" w:sz="8" w:space="0" w:color="B19C7D" w:themeColor="accent4"/>
      </w:tblBorders>
    </w:tblPr>
    <w:tblStylePr w:type="firstRow">
      <w:rPr>
        <w:rFonts w:asciiTheme="majorHAnsi" w:eastAsiaTheme="majorEastAsia" w:hAnsiTheme="majorHAnsi" w:cstheme="majorBidi"/>
      </w:rPr>
      <w:tblPr/>
      <w:tcPr>
        <w:tcBorders>
          <w:top w:val="nil"/>
          <w:bottom w:val="single" w:sz="8" w:space="0" w:color="B19C7D" w:themeColor="accent4"/>
        </w:tcBorders>
      </w:tcPr>
    </w:tblStylePr>
    <w:tblStylePr w:type="lastRow">
      <w:rPr>
        <w:b/>
        <w:bCs/>
        <w:color w:val="323232" w:themeColor="text2"/>
      </w:rPr>
      <w:tblPr/>
      <w:tcPr>
        <w:tcBorders>
          <w:top w:val="single" w:sz="8" w:space="0" w:color="B19C7D" w:themeColor="accent4"/>
          <w:bottom w:val="single" w:sz="8" w:space="0" w:color="B19C7D" w:themeColor="accent4"/>
        </w:tcBorders>
      </w:tcPr>
    </w:tblStylePr>
    <w:tblStylePr w:type="firstCol">
      <w:rPr>
        <w:b/>
        <w:bCs/>
      </w:rPr>
    </w:tblStylePr>
    <w:tblStylePr w:type="lastCol">
      <w:rPr>
        <w:b/>
        <w:bCs/>
      </w:rPr>
      <w:tblPr/>
      <w:tcPr>
        <w:tcBorders>
          <w:top w:val="single" w:sz="8" w:space="0" w:color="B19C7D" w:themeColor="accent4"/>
          <w:bottom w:val="single" w:sz="8" w:space="0" w:color="B19C7D" w:themeColor="accent4"/>
        </w:tcBorders>
      </w:tcPr>
    </w:tblStylePr>
    <w:tblStylePr w:type="band1Vert">
      <w:tblPr/>
      <w:tcPr>
        <w:shd w:val="clear" w:color="auto" w:fill="EBE6DE" w:themeFill="accent4" w:themeFillTint="3F"/>
      </w:tcPr>
    </w:tblStylePr>
    <w:tblStylePr w:type="band1Horz">
      <w:tblPr/>
      <w:tcPr>
        <w:shd w:val="clear" w:color="auto" w:fill="EBE6DE"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7F5F52" w:themeColor="accent5"/>
        <w:bottom w:val="single" w:sz="8" w:space="0" w:color="7F5F52" w:themeColor="accent5"/>
      </w:tblBorders>
    </w:tblPr>
    <w:tblStylePr w:type="firstRow">
      <w:rPr>
        <w:rFonts w:asciiTheme="majorHAnsi" w:eastAsiaTheme="majorEastAsia" w:hAnsiTheme="majorHAnsi" w:cstheme="majorBidi"/>
      </w:rPr>
      <w:tblPr/>
      <w:tcPr>
        <w:tcBorders>
          <w:top w:val="nil"/>
          <w:bottom w:val="single" w:sz="8" w:space="0" w:color="7F5F52" w:themeColor="accent5"/>
        </w:tcBorders>
      </w:tcPr>
    </w:tblStylePr>
    <w:tblStylePr w:type="lastRow">
      <w:rPr>
        <w:b/>
        <w:bCs/>
        <w:color w:val="323232" w:themeColor="text2"/>
      </w:rPr>
      <w:tblPr/>
      <w:tcPr>
        <w:tcBorders>
          <w:top w:val="single" w:sz="8" w:space="0" w:color="7F5F52" w:themeColor="accent5"/>
          <w:bottom w:val="single" w:sz="8" w:space="0" w:color="7F5F52" w:themeColor="accent5"/>
        </w:tcBorders>
      </w:tcPr>
    </w:tblStylePr>
    <w:tblStylePr w:type="firstCol">
      <w:rPr>
        <w:b/>
        <w:bCs/>
      </w:rPr>
    </w:tblStylePr>
    <w:tblStylePr w:type="lastCol">
      <w:rPr>
        <w:b/>
        <w:bCs/>
      </w:rPr>
      <w:tblPr/>
      <w:tcPr>
        <w:tcBorders>
          <w:top w:val="single" w:sz="8" w:space="0" w:color="7F5F52" w:themeColor="accent5"/>
          <w:bottom w:val="single" w:sz="8" w:space="0" w:color="7F5F52" w:themeColor="accent5"/>
        </w:tcBorders>
      </w:tcPr>
    </w:tblStylePr>
    <w:tblStylePr w:type="band1Vert">
      <w:tblPr/>
      <w:tcPr>
        <w:shd w:val="clear" w:color="auto" w:fill="E1D6D1" w:themeFill="accent5" w:themeFillTint="3F"/>
      </w:tcPr>
    </w:tblStylePr>
    <w:tblStylePr w:type="band1Horz">
      <w:tblPr/>
      <w:tcPr>
        <w:shd w:val="clear" w:color="auto" w:fill="E1D6D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B27D49" w:themeColor="accent6"/>
        <w:bottom w:val="single" w:sz="8" w:space="0" w:color="B27D49" w:themeColor="accent6"/>
      </w:tblBorders>
    </w:tblPr>
    <w:tblStylePr w:type="firstRow">
      <w:rPr>
        <w:rFonts w:asciiTheme="majorHAnsi" w:eastAsiaTheme="majorEastAsia" w:hAnsiTheme="majorHAnsi" w:cstheme="majorBidi"/>
      </w:rPr>
      <w:tblPr/>
      <w:tcPr>
        <w:tcBorders>
          <w:top w:val="nil"/>
          <w:bottom w:val="single" w:sz="8" w:space="0" w:color="B27D49" w:themeColor="accent6"/>
        </w:tcBorders>
      </w:tcPr>
    </w:tblStylePr>
    <w:tblStylePr w:type="lastRow">
      <w:rPr>
        <w:b/>
        <w:bCs/>
        <w:color w:val="323232" w:themeColor="text2"/>
      </w:rPr>
      <w:tblPr/>
      <w:tcPr>
        <w:tcBorders>
          <w:top w:val="single" w:sz="8" w:space="0" w:color="B27D49" w:themeColor="accent6"/>
          <w:bottom w:val="single" w:sz="8" w:space="0" w:color="B27D49" w:themeColor="accent6"/>
        </w:tcBorders>
      </w:tcPr>
    </w:tblStylePr>
    <w:tblStylePr w:type="firstCol">
      <w:rPr>
        <w:b/>
        <w:bCs/>
      </w:rPr>
    </w:tblStylePr>
    <w:tblStylePr w:type="lastCol">
      <w:rPr>
        <w:b/>
        <w:bCs/>
      </w:rPr>
      <w:tblPr/>
      <w:tcPr>
        <w:tcBorders>
          <w:top w:val="single" w:sz="8" w:space="0" w:color="B27D49" w:themeColor="accent6"/>
          <w:bottom w:val="single" w:sz="8" w:space="0" w:color="B27D49" w:themeColor="accent6"/>
        </w:tcBorders>
      </w:tcPr>
    </w:tblStylePr>
    <w:tblStylePr w:type="band1Vert">
      <w:tblPr/>
      <w:tcPr>
        <w:shd w:val="clear" w:color="auto" w:fill="ECDED1" w:themeFill="accent6" w:themeFillTint="3F"/>
      </w:tcPr>
    </w:tblStylePr>
    <w:tblStylePr w:type="band1Horz">
      <w:tblPr/>
      <w:tcPr>
        <w:shd w:val="clear" w:color="auto" w:fill="ECDED1"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single" w:sz="8" w:space="0" w:color="A5300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single" w:sz="8" w:space="0" w:color="D558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rPr>
        <w:sz w:val="24"/>
        <w:szCs w:val="24"/>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tblPr/>
      <w:tcPr>
        <w:tcBorders>
          <w:top w:val="single" w:sz="8" w:space="0" w:color="E1982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9825" w:themeColor="accent3"/>
          <w:insideH w:val="nil"/>
          <w:insideV w:val="nil"/>
        </w:tcBorders>
        <w:shd w:val="clear" w:color="auto" w:fill="FFFFFF" w:themeFill="background1"/>
      </w:tcPr>
    </w:tblStylePr>
    <w:tblStylePr w:type="lastCol">
      <w:tblPr/>
      <w:tcPr>
        <w:tcBorders>
          <w:top w:val="nil"/>
          <w:left w:val="single" w:sz="8" w:space="0" w:color="E1982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top w:val="nil"/>
          <w:bottom w:val="nil"/>
          <w:insideH w:val="nil"/>
          <w:insideV w:val="nil"/>
        </w:tcBorders>
        <w:shd w:val="clear" w:color="auto" w:fill="F7E5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rPr>
        <w:sz w:val="24"/>
        <w:szCs w:val="24"/>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tblPr/>
      <w:tcPr>
        <w:tcBorders>
          <w:top w:val="single" w:sz="8" w:space="0" w:color="B19C7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9C7D" w:themeColor="accent4"/>
          <w:insideH w:val="nil"/>
          <w:insideV w:val="nil"/>
        </w:tcBorders>
        <w:shd w:val="clear" w:color="auto" w:fill="FFFFFF" w:themeFill="background1"/>
      </w:tcPr>
    </w:tblStylePr>
    <w:tblStylePr w:type="lastCol">
      <w:tblPr/>
      <w:tcPr>
        <w:tcBorders>
          <w:top w:val="nil"/>
          <w:left w:val="single" w:sz="8" w:space="0" w:color="B19C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top w:val="nil"/>
          <w:bottom w:val="nil"/>
          <w:insideH w:val="nil"/>
          <w:insideV w:val="nil"/>
        </w:tcBorders>
        <w:shd w:val="clear" w:color="auto" w:fill="EBE6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rPr>
        <w:sz w:val="24"/>
        <w:szCs w:val="24"/>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tblPr/>
      <w:tcPr>
        <w:tcBorders>
          <w:top w:val="single" w:sz="8" w:space="0" w:color="7F5F5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5F52" w:themeColor="accent5"/>
          <w:insideH w:val="nil"/>
          <w:insideV w:val="nil"/>
        </w:tcBorders>
        <w:shd w:val="clear" w:color="auto" w:fill="FFFFFF" w:themeFill="background1"/>
      </w:tcPr>
    </w:tblStylePr>
    <w:tblStylePr w:type="lastCol">
      <w:tblPr/>
      <w:tcPr>
        <w:tcBorders>
          <w:top w:val="nil"/>
          <w:left w:val="single" w:sz="8" w:space="0" w:color="7F5F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top w:val="nil"/>
          <w:bottom w:val="nil"/>
          <w:insideH w:val="nil"/>
          <w:insideV w:val="nil"/>
        </w:tcBorders>
        <w:shd w:val="clear" w:color="auto" w:fill="E1D6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rPr>
        <w:sz w:val="24"/>
        <w:szCs w:val="24"/>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tblPr/>
      <w:tcPr>
        <w:tcBorders>
          <w:top w:val="single" w:sz="8" w:space="0" w:color="B27D4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7D49" w:themeColor="accent6"/>
          <w:insideH w:val="nil"/>
          <w:insideV w:val="nil"/>
        </w:tcBorders>
        <w:shd w:val="clear" w:color="auto" w:fill="FFFFFF" w:themeFill="background1"/>
      </w:tcPr>
    </w:tblStylePr>
    <w:tblStylePr w:type="lastCol">
      <w:tblPr/>
      <w:tcPr>
        <w:tcBorders>
          <w:top w:val="nil"/>
          <w:left w:val="single" w:sz="8" w:space="0" w:color="B27D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top w:val="nil"/>
          <w:bottom w:val="nil"/>
          <w:insideH w:val="nil"/>
          <w:insideV w:val="nil"/>
        </w:tcBorders>
        <w:shd w:val="clear" w:color="auto" w:fill="ECD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insideV w:val="single" w:sz="8" w:space="0" w:color="EB7E44" w:themeColor="accent2" w:themeTint="BF"/>
      </w:tblBorders>
    </w:tblPr>
    <w:tcPr>
      <w:shd w:val="clear" w:color="auto" w:fill="F8D4C1" w:themeFill="accent2" w:themeFillTint="3F"/>
    </w:tcPr>
    <w:tblStylePr w:type="firstRow">
      <w:rPr>
        <w:b/>
        <w:bCs/>
      </w:rPr>
    </w:tblStylePr>
    <w:tblStylePr w:type="lastRow">
      <w:rPr>
        <w:b/>
        <w:bCs/>
      </w:rPr>
      <w:tblPr/>
      <w:tcPr>
        <w:tcBorders>
          <w:top w:val="single" w:sz="18" w:space="0" w:color="EB7E44" w:themeColor="accent2" w:themeTint="BF"/>
        </w:tcBorders>
      </w:tcPr>
    </w:tblStylePr>
    <w:tblStylePr w:type="firstCol">
      <w:rPr>
        <w:b/>
        <w:bCs/>
      </w:rPr>
    </w:tblStylePr>
    <w:tblStylePr w:type="lastCol">
      <w:rPr>
        <w:b/>
        <w:bCs/>
      </w:r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insideV w:val="single" w:sz="8" w:space="0" w:color="C4B49D" w:themeColor="accent4" w:themeTint="BF"/>
      </w:tblBorders>
    </w:tblPr>
    <w:tcPr>
      <w:shd w:val="clear" w:color="auto" w:fill="EBE6DE" w:themeFill="accent4" w:themeFillTint="3F"/>
    </w:tcPr>
    <w:tblStylePr w:type="firstRow">
      <w:rPr>
        <w:b/>
        <w:bCs/>
      </w:rPr>
    </w:tblStylePr>
    <w:tblStylePr w:type="lastRow">
      <w:rPr>
        <w:b/>
        <w:bCs/>
      </w:rPr>
      <w:tblPr/>
      <w:tcPr>
        <w:tcBorders>
          <w:top w:val="single" w:sz="18" w:space="0" w:color="C4B49D" w:themeColor="accent4" w:themeTint="BF"/>
        </w:tcBorders>
      </w:tcPr>
    </w:tblStylePr>
    <w:tblStylePr w:type="firstCol">
      <w:rPr>
        <w:b/>
        <w:bCs/>
      </w:rPr>
    </w:tblStylePr>
    <w:tblStylePr w:type="lastCol">
      <w:rPr>
        <w:b/>
        <w:bCs/>
      </w:r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insideV w:val="single" w:sz="8" w:space="0" w:color="C69D75" w:themeColor="accent6" w:themeTint="BF"/>
      </w:tblBorders>
    </w:tblPr>
    <w:tcPr>
      <w:shd w:val="clear" w:color="auto" w:fill="ECDED1" w:themeFill="accent6" w:themeFillTint="3F"/>
    </w:tcPr>
    <w:tblStylePr w:type="firstRow">
      <w:rPr>
        <w:b/>
        <w:bCs/>
      </w:rPr>
    </w:tblStylePr>
    <w:tblStylePr w:type="lastRow">
      <w:rPr>
        <w:b/>
        <w:bCs/>
      </w:rPr>
      <w:tblPr/>
      <w:tcPr>
        <w:tcBorders>
          <w:top w:val="single" w:sz="18" w:space="0" w:color="C69D75" w:themeColor="accent6" w:themeTint="BF"/>
        </w:tcBorders>
      </w:tcPr>
    </w:tblStylePr>
    <w:tblStylePr w:type="firstCol">
      <w:rPr>
        <w:b/>
        <w:bCs/>
      </w:rPr>
    </w:tblStylePr>
    <w:tblStylePr w:type="lastCol">
      <w:rPr>
        <w:b/>
        <w:bCs/>
      </w:r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cPr>
      <w:shd w:val="clear" w:color="auto" w:fill="F8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18668" w:themeFill="accent1" w:themeFillTint="7F"/>
      </w:tcPr>
    </w:tblStylePr>
    <w:tblStylePr w:type="band1Horz">
      <w:tblPr/>
      <w:tcPr>
        <w:tcBorders>
          <w:insideH w:val="single" w:sz="6" w:space="0" w:color="A5300F" w:themeColor="accent1"/>
          <w:insideV w:val="single" w:sz="6" w:space="0" w:color="A5300F" w:themeColor="accent1"/>
        </w:tcBorders>
        <w:shd w:val="clear" w:color="auto" w:fill="F18668"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cPr>
      <w:shd w:val="clear" w:color="auto" w:fill="F8D4C1" w:themeFill="accent2" w:themeFillTint="3F"/>
    </w:tcPr>
    <w:tblStylePr w:type="firstRow">
      <w:rPr>
        <w:b/>
        <w:bCs/>
        <w:color w:val="000000" w:themeColor="text1"/>
      </w:rPr>
      <w:tblPr/>
      <w:tcPr>
        <w:shd w:val="clear" w:color="auto" w:fill="FCEE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CCD" w:themeFill="accent2" w:themeFillTint="33"/>
      </w:tcPr>
    </w:tblStylePr>
    <w:tblStylePr w:type="band1Vert">
      <w:tblPr/>
      <w:tcPr>
        <w:shd w:val="clear" w:color="auto" w:fill="F2A982" w:themeFill="accent2" w:themeFillTint="7F"/>
      </w:tcPr>
    </w:tblStylePr>
    <w:tblStylePr w:type="band1Horz">
      <w:tblPr/>
      <w:tcPr>
        <w:tcBorders>
          <w:insideH w:val="single" w:sz="6" w:space="0" w:color="D55816" w:themeColor="accent2"/>
          <w:insideV w:val="single" w:sz="6" w:space="0" w:color="D55816" w:themeColor="accent2"/>
        </w:tcBorders>
        <w:shd w:val="clear" w:color="auto" w:fill="F2A98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cPr>
      <w:shd w:val="clear" w:color="auto" w:fill="F7E5C9" w:themeFill="accent3" w:themeFillTint="3F"/>
    </w:tcPr>
    <w:tblStylePr w:type="firstRow">
      <w:rPr>
        <w:b/>
        <w:bCs/>
        <w:color w:val="000000" w:themeColor="text1"/>
      </w:rPr>
      <w:tblPr/>
      <w:tcPr>
        <w:shd w:val="clear" w:color="auto" w:fill="FCF4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AD3" w:themeFill="accent3" w:themeFillTint="33"/>
      </w:tcPr>
    </w:tblStylePr>
    <w:tblStylePr w:type="band1Vert">
      <w:tblPr/>
      <w:tcPr>
        <w:shd w:val="clear" w:color="auto" w:fill="F0CB92" w:themeFill="accent3" w:themeFillTint="7F"/>
      </w:tcPr>
    </w:tblStylePr>
    <w:tblStylePr w:type="band1Horz">
      <w:tblPr/>
      <w:tcPr>
        <w:tcBorders>
          <w:insideH w:val="single" w:sz="6" w:space="0" w:color="E19825" w:themeColor="accent3"/>
          <w:insideV w:val="single" w:sz="6" w:space="0" w:color="E19825" w:themeColor="accent3"/>
        </w:tcBorders>
        <w:shd w:val="clear" w:color="auto" w:fill="F0CB9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cPr>
      <w:shd w:val="clear" w:color="auto" w:fill="EBE6DE" w:themeFill="accent4" w:themeFillTint="3F"/>
    </w:tcPr>
    <w:tblStylePr w:type="firstRow">
      <w:rPr>
        <w:b/>
        <w:bCs/>
        <w:color w:val="000000" w:themeColor="text1"/>
      </w:rPr>
      <w:tblPr/>
      <w:tcPr>
        <w:shd w:val="clear" w:color="auto" w:fill="F7F5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BE4" w:themeFill="accent4" w:themeFillTint="33"/>
      </w:tcPr>
    </w:tblStylePr>
    <w:tblStylePr w:type="band1Vert">
      <w:tblPr/>
      <w:tcPr>
        <w:shd w:val="clear" w:color="auto" w:fill="D8CDBE" w:themeFill="accent4" w:themeFillTint="7F"/>
      </w:tcPr>
    </w:tblStylePr>
    <w:tblStylePr w:type="band1Horz">
      <w:tblPr/>
      <w:tcPr>
        <w:tcBorders>
          <w:insideH w:val="single" w:sz="6" w:space="0" w:color="B19C7D" w:themeColor="accent4"/>
          <w:insideV w:val="single" w:sz="6" w:space="0" w:color="B19C7D" w:themeColor="accent4"/>
        </w:tcBorders>
        <w:shd w:val="clear" w:color="auto" w:fill="D8CDBE"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cPr>
      <w:shd w:val="clear" w:color="auto" w:fill="E1D6D1" w:themeFill="accent5" w:themeFillTint="3F"/>
    </w:tcPr>
    <w:tblStylePr w:type="firstRow">
      <w:rPr>
        <w:b/>
        <w:bCs/>
        <w:color w:val="000000" w:themeColor="text1"/>
      </w:rPr>
      <w:tblPr/>
      <w:tcPr>
        <w:shd w:val="clear" w:color="auto" w:fill="F3EE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EDA" w:themeFill="accent5" w:themeFillTint="33"/>
      </w:tcPr>
    </w:tblStylePr>
    <w:tblStylePr w:type="band1Vert">
      <w:tblPr/>
      <w:tcPr>
        <w:shd w:val="clear" w:color="auto" w:fill="C4ADA3" w:themeFill="accent5" w:themeFillTint="7F"/>
      </w:tcPr>
    </w:tblStylePr>
    <w:tblStylePr w:type="band1Horz">
      <w:tblPr/>
      <w:tcPr>
        <w:tcBorders>
          <w:insideH w:val="single" w:sz="6" w:space="0" w:color="7F5F52" w:themeColor="accent5"/>
          <w:insideV w:val="single" w:sz="6" w:space="0" w:color="7F5F52" w:themeColor="accent5"/>
        </w:tcBorders>
        <w:shd w:val="clear" w:color="auto" w:fill="C4ADA3"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cPr>
      <w:shd w:val="clear" w:color="auto" w:fill="ECDED1" w:themeFill="accent6" w:themeFillTint="3F"/>
    </w:tcPr>
    <w:tblStylePr w:type="firstRow">
      <w:rPr>
        <w:b/>
        <w:bCs/>
        <w:color w:val="000000" w:themeColor="text1"/>
      </w:rPr>
      <w:tblPr/>
      <w:tcPr>
        <w:shd w:val="clear" w:color="auto" w:fill="F7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4DA" w:themeFill="accent6" w:themeFillTint="33"/>
      </w:tcPr>
    </w:tblStylePr>
    <w:tblStylePr w:type="band1Vert">
      <w:tblPr/>
      <w:tcPr>
        <w:shd w:val="clear" w:color="auto" w:fill="D9BEA3" w:themeFill="accent6" w:themeFillTint="7F"/>
      </w:tcPr>
    </w:tblStylePr>
    <w:tblStylePr w:type="band1Horz">
      <w:tblPr/>
      <w:tcPr>
        <w:tcBorders>
          <w:insideH w:val="single" w:sz="6" w:space="0" w:color="B27D49" w:themeColor="accent6"/>
          <w:insideV w:val="single" w:sz="6" w:space="0" w:color="B27D49" w:themeColor="accent6"/>
        </w:tcBorders>
        <w:shd w:val="clear" w:color="auto" w:fill="D9BEA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0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0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866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8668"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4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58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58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98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982"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5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982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982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B9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B92"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6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9C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9C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CD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DBE"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6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5F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5F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DA3"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7D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7D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E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EA3"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A5300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7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B" w:themeFill="accent1" w:themeFillShade="BF"/>
      </w:tcPr>
    </w:tblStylePr>
    <w:tblStylePr w:type="band1Vert">
      <w:tblPr/>
      <w:tcPr>
        <w:tcBorders>
          <w:top w:val="nil"/>
          <w:left w:val="nil"/>
          <w:bottom w:val="nil"/>
          <w:right w:val="nil"/>
          <w:insideH w:val="nil"/>
          <w:insideV w:val="nil"/>
        </w:tcBorders>
        <w:shd w:val="clear" w:color="auto" w:fill="7B230B" w:themeFill="accent1" w:themeFillShade="BF"/>
      </w:tcPr>
    </w:tblStylePr>
    <w:tblStylePr w:type="band1Horz">
      <w:tblPr/>
      <w:tcPr>
        <w:tcBorders>
          <w:top w:val="nil"/>
          <w:left w:val="nil"/>
          <w:bottom w:val="nil"/>
          <w:right w:val="nil"/>
          <w:insideH w:val="nil"/>
          <w:insideV w:val="nil"/>
        </w:tcBorders>
        <w:shd w:val="clear" w:color="auto" w:fill="7B230B"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D558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2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F41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F4110" w:themeFill="accent2" w:themeFillShade="BF"/>
      </w:tcPr>
    </w:tblStylePr>
    <w:tblStylePr w:type="band1Vert">
      <w:tblPr/>
      <w:tcPr>
        <w:tcBorders>
          <w:top w:val="nil"/>
          <w:left w:val="nil"/>
          <w:bottom w:val="nil"/>
          <w:right w:val="nil"/>
          <w:insideH w:val="nil"/>
          <w:insideV w:val="nil"/>
        </w:tcBorders>
        <w:shd w:val="clear" w:color="auto" w:fill="9F4110" w:themeFill="accent2" w:themeFillShade="BF"/>
      </w:tcPr>
    </w:tblStylePr>
    <w:tblStylePr w:type="band1Horz">
      <w:tblPr/>
      <w:tcPr>
        <w:tcBorders>
          <w:top w:val="nil"/>
          <w:left w:val="nil"/>
          <w:bottom w:val="nil"/>
          <w:right w:val="nil"/>
          <w:insideH w:val="nil"/>
          <w:insideV w:val="nil"/>
        </w:tcBorders>
        <w:shd w:val="clear" w:color="auto" w:fill="9F4110"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E1982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4B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C711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C7117" w:themeFill="accent3" w:themeFillShade="BF"/>
      </w:tcPr>
    </w:tblStylePr>
    <w:tblStylePr w:type="band1Vert">
      <w:tblPr/>
      <w:tcPr>
        <w:tcBorders>
          <w:top w:val="nil"/>
          <w:left w:val="nil"/>
          <w:bottom w:val="nil"/>
          <w:right w:val="nil"/>
          <w:insideH w:val="nil"/>
          <w:insideV w:val="nil"/>
        </w:tcBorders>
        <w:shd w:val="clear" w:color="auto" w:fill="AC7117" w:themeFill="accent3" w:themeFillShade="BF"/>
      </w:tcPr>
    </w:tblStylePr>
    <w:tblStylePr w:type="band1Horz">
      <w:tblPr/>
      <w:tcPr>
        <w:tcBorders>
          <w:top w:val="nil"/>
          <w:left w:val="nil"/>
          <w:bottom w:val="nil"/>
          <w:right w:val="nil"/>
          <w:insideH w:val="nil"/>
          <w:insideV w:val="nil"/>
        </w:tcBorders>
        <w:shd w:val="clear" w:color="auto" w:fill="AC7117"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B19C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D4E3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D765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D7654" w:themeFill="accent4" w:themeFillShade="BF"/>
      </w:tcPr>
    </w:tblStylePr>
    <w:tblStylePr w:type="band1Vert">
      <w:tblPr/>
      <w:tcPr>
        <w:tcBorders>
          <w:top w:val="nil"/>
          <w:left w:val="nil"/>
          <w:bottom w:val="nil"/>
          <w:right w:val="nil"/>
          <w:insideH w:val="nil"/>
          <w:insideV w:val="nil"/>
        </w:tcBorders>
        <w:shd w:val="clear" w:color="auto" w:fill="8D7654" w:themeFill="accent4" w:themeFillShade="BF"/>
      </w:tcPr>
    </w:tblStylePr>
    <w:tblStylePr w:type="band1Horz">
      <w:tblPr/>
      <w:tcPr>
        <w:tcBorders>
          <w:top w:val="nil"/>
          <w:left w:val="nil"/>
          <w:bottom w:val="nil"/>
          <w:right w:val="nil"/>
          <w:insideH w:val="nil"/>
          <w:insideV w:val="nil"/>
        </w:tcBorders>
        <w:shd w:val="clear" w:color="auto" w:fill="8D7654"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7F5F5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2F2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473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473D" w:themeFill="accent5" w:themeFillShade="BF"/>
      </w:tcPr>
    </w:tblStylePr>
    <w:tblStylePr w:type="band1Vert">
      <w:tblPr/>
      <w:tcPr>
        <w:tcBorders>
          <w:top w:val="nil"/>
          <w:left w:val="nil"/>
          <w:bottom w:val="nil"/>
          <w:right w:val="nil"/>
          <w:insideH w:val="nil"/>
          <w:insideV w:val="nil"/>
        </w:tcBorders>
        <w:shd w:val="clear" w:color="auto" w:fill="5E473D" w:themeFill="accent5" w:themeFillShade="BF"/>
      </w:tcPr>
    </w:tblStylePr>
    <w:tblStylePr w:type="band1Horz">
      <w:tblPr/>
      <w:tcPr>
        <w:tcBorders>
          <w:top w:val="nil"/>
          <w:left w:val="nil"/>
          <w:bottom w:val="nil"/>
          <w:right w:val="nil"/>
          <w:insideH w:val="nil"/>
          <w:insideV w:val="nil"/>
        </w:tcBorders>
        <w:shd w:val="clear" w:color="auto" w:fill="5E473D"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B27D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3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5D3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5D36" w:themeFill="accent6" w:themeFillShade="BF"/>
      </w:tcPr>
    </w:tblStylePr>
    <w:tblStylePr w:type="band1Vert">
      <w:tblPr/>
      <w:tcPr>
        <w:tcBorders>
          <w:top w:val="nil"/>
          <w:left w:val="nil"/>
          <w:bottom w:val="nil"/>
          <w:right w:val="nil"/>
          <w:insideH w:val="nil"/>
          <w:insideV w:val="nil"/>
        </w:tcBorders>
        <w:shd w:val="clear" w:color="auto" w:fill="855D36" w:themeFill="accent6" w:themeFillShade="BF"/>
      </w:tcPr>
    </w:tblStylePr>
    <w:tblStylePr w:type="band1Horz">
      <w:tblPr/>
      <w:tcPr>
        <w:tcBorders>
          <w:top w:val="nil"/>
          <w:left w:val="nil"/>
          <w:bottom w:val="nil"/>
          <w:right w:val="nil"/>
          <w:insideH w:val="nil"/>
          <w:insideV w:val="nil"/>
        </w:tcBorders>
        <w:shd w:val="clear" w:color="auto" w:fill="855D36"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A5300F" w:themeColor="accent1"/>
        <w:bottom w:val="single" w:sz="4" w:space="0" w:color="A5300F" w:themeColor="accent1"/>
        <w:right w:val="single" w:sz="4" w:space="0" w:color="A5300F"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1C09" w:themeFill="accent1" w:themeFillShade="99"/>
      </w:tcPr>
    </w:tblStylePr>
    <w:tblStylePr w:type="firstCol">
      <w:rPr>
        <w:color w:val="FFFFFF" w:themeColor="background1"/>
      </w:rPr>
      <w:tblPr/>
      <w:tcPr>
        <w:tcBorders>
          <w:top w:val="nil"/>
          <w:left w:val="nil"/>
          <w:bottom w:val="nil"/>
          <w:right w:val="nil"/>
          <w:insideH w:val="single" w:sz="4" w:space="0" w:color="631C09" w:themeColor="accent1" w:themeShade="99"/>
          <w:insideV w:val="nil"/>
        </w:tcBorders>
        <w:shd w:val="clear" w:color="auto" w:fill="63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1C09" w:themeFill="accent1" w:themeFillShade="99"/>
      </w:tcPr>
    </w:tblStylePr>
    <w:tblStylePr w:type="band1Vert">
      <w:tblPr/>
      <w:tcPr>
        <w:shd w:val="clear" w:color="auto" w:fill="F49E86" w:themeFill="accent1" w:themeFillTint="66"/>
      </w:tcPr>
    </w:tblStylePr>
    <w:tblStylePr w:type="band1Horz">
      <w:tblPr/>
      <w:tcPr>
        <w:shd w:val="clear" w:color="auto" w:fill="F18668"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D55816" w:themeColor="accent2"/>
        <w:bottom w:val="single" w:sz="4" w:space="0" w:color="D55816" w:themeColor="accent2"/>
        <w:right w:val="single" w:sz="4" w:space="0" w:color="D55816" w:themeColor="accent2"/>
        <w:insideH w:val="single" w:sz="4" w:space="0" w:color="FFFFFF" w:themeColor="background1"/>
        <w:insideV w:val="single" w:sz="4" w:space="0" w:color="FFFFFF" w:themeColor="background1"/>
      </w:tblBorders>
    </w:tblPr>
    <w:tcPr>
      <w:shd w:val="clear" w:color="auto" w:fill="FCEEE6" w:themeFill="accent2"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340D" w:themeFill="accent2" w:themeFillShade="99"/>
      </w:tcPr>
    </w:tblStylePr>
    <w:tblStylePr w:type="firstCol">
      <w:rPr>
        <w:color w:val="FFFFFF" w:themeColor="background1"/>
      </w:rPr>
      <w:tblPr/>
      <w:tcPr>
        <w:tcBorders>
          <w:top w:val="nil"/>
          <w:left w:val="nil"/>
          <w:bottom w:val="nil"/>
          <w:right w:val="nil"/>
          <w:insideH w:val="single" w:sz="4" w:space="0" w:color="7F340D" w:themeColor="accent2" w:themeShade="99"/>
          <w:insideV w:val="nil"/>
        </w:tcBorders>
        <w:shd w:val="clear" w:color="auto" w:fill="7F34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F340D" w:themeFill="accent2" w:themeFillShade="99"/>
      </w:tcPr>
    </w:tblStylePr>
    <w:tblStylePr w:type="band1Vert">
      <w:tblPr/>
      <w:tcPr>
        <w:shd w:val="clear" w:color="auto" w:fill="F4BA9B" w:themeFill="accent2" w:themeFillTint="66"/>
      </w:tcPr>
    </w:tblStylePr>
    <w:tblStylePr w:type="band1Horz">
      <w:tblPr/>
      <w:tcPr>
        <w:shd w:val="clear" w:color="auto" w:fill="F2A98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B19C7D" w:themeColor="accent4"/>
        <w:left w:val="single" w:sz="4" w:space="0" w:color="E19825" w:themeColor="accent3"/>
        <w:bottom w:val="single" w:sz="4" w:space="0" w:color="E19825" w:themeColor="accent3"/>
        <w:right w:val="single" w:sz="4" w:space="0" w:color="E19825" w:themeColor="accent3"/>
        <w:insideH w:val="single" w:sz="4" w:space="0" w:color="FFFFFF" w:themeColor="background1"/>
        <w:insideV w:val="single" w:sz="4" w:space="0" w:color="FFFFFF" w:themeColor="background1"/>
      </w:tblBorders>
    </w:tblPr>
    <w:tcPr>
      <w:shd w:val="clear" w:color="auto" w:fill="FCF4E9" w:themeFill="accent3" w:themeFillTint="19"/>
    </w:tcPr>
    <w:tblStylePr w:type="firstRow">
      <w:rPr>
        <w:b/>
        <w:bCs/>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5B13" w:themeFill="accent3" w:themeFillShade="99"/>
      </w:tcPr>
    </w:tblStylePr>
    <w:tblStylePr w:type="firstCol">
      <w:rPr>
        <w:color w:val="FFFFFF" w:themeColor="background1"/>
      </w:rPr>
      <w:tblPr/>
      <w:tcPr>
        <w:tcBorders>
          <w:top w:val="nil"/>
          <w:left w:val="nil"/>
          <w:bottom w:val="nil"/>
          <w:right w:val="nil"/>
          <w:insideH w:val="single" w:sz="4" w:space="0" w:color="895B13" w:themeColor="accent3" w:themeShade="99"/>
          <w:insideV w:val="nil"/>
        </w:tcBorders>
        <w:shd w:val="clear" w:color="auto" w:fill="895B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95B13" w:themeFill="accent3" w:themeFillShade="99"/>
      </w:tcPr>
    </w:tblStylePr>
    <w:tblStylePr w:type="band1Vert">
      <w:tblPr/>
      <w:tcPr>
        <w:shd w:val="clear" w:color="auto" w:fill="F3D5A7" w:themeFill="accent3" w:themeFillTint="66"/>
      </w:tcPr>
    </w:tblStylePr>
    <w:tblStylePr w:type="band1Horz">
      <w:tblPr/>
      <w:tcPr>
        <w:shd w:val="clear" w:color="auto" w:fill="F0CB92"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E19825" w:themeColor="accent3"/>
        <w:left w:val="single" w:sz="4" w:space="0" w:color="B19C7D" w:themeColor="accent4"/>
        <w:bottom w:val="single" w:sz="4" w:space="0" w:color="B19C7D" w:themeColor="accent4"/>
        <w:right w:val="single" w:sz="4" w:space="0" w:color="B19C7D" w:themeColor="accent4"/>
        <w:insideH w:val="single" w:sz="4" w:space="0" w:color="FFFFFF" w:themeColor="background1"/>
        <w:insideV w:val="single" w:sz="4" w:space="0" w:color="FFFFFF" w:themeColor="background1"/>
      </w:tblBorders>
    </w:tblPr>
    <w:tcPr>
      <w:shd w:val="clear" w:color="auto" w:fill="F7F5F2" w:themeFill="accent4" w:themeFillTint="19"/>
    </w:tcPr>
    <w:tblStylePr w:type="firstRow">
      <w:rPr>
        <w:b/>
        <w:bCs/>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5E44" w:themeFill="accent4" w:themeFillShade="99"/>
      </w:tcPr>
    </w:tblStylePr>
    <w:tblStylePr w:type="firstCol">
      <w:rPr>
        <w:color w:val="FFFFFF" w:themeColor="background1"/>
      </w:rPr>
      <w:tblPr/>
      <w:tcPr>
        <w:tcBorders>
          <w:top w:val="nil"/>
          <w:left w:val="nil"/>
          <w:bottom w:val="nil"/>
          <w:right w:val="nil"/>
          <w:insideH w:val="single" w:sz="4" w:space="0" w:color="715E44" w:themeColor="accent4" w:themeShade="99"/>
          <w:insideV w:val="nil"/>
        </w:tcBorders>
        <w:shd w:val="clear" w:color="auto" w:fill="715E4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5E44" w:themeFill="accent4" w:themeFillShade="99"/>
      </w:tcPr>
    </w:tblStylePr>
    <w:tblStylePr w:type="band1Vert">
      <w:tblPr/>
      <w:tcPr>
        <w:shd w:val="clear" w:color="auto" w:fill="DFD7CA" w:themeFill="accent4" w:themeFillTint="66"/>
      </w:tcPr>
    </w:tblStylePr>
    <w:tblStylePr w:type="band1Horz">
      <w:tblPr/>
      <w:tcPr>
        <w:shd w:val="clear" w:color="auto" w:fill="D8CDBE"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B27D49" w:themeColor="accent6"/>
        <w:left w:val="single" w:sz="4" w:space="0" w:color="7F5F52" w:themeColor="accent5"/>
        <w:bottom w:val="single" w:sz="4" w:space="0" w:color="7F5F52" w:themeColor="accent5"/>
        <w:right w:val="single" w:sz="4" w:space="0" w:color="7F5F52" w:themeColor="accent5"/>
        <w:insideH w:val="single" w:sz="4" w:space="0" w:color="FFFFFF" w:themeColor="background1"/>
        <w:insideV w:val="single" w:sz="4" w:space="0" w:color="FFFFFF" w:themeColor="background1"/>
      </w:tblBorders>
    </w:tblPr>
    <w:tcPr>
      <w:shd w:val="clear" w:color="auto" w:fill="F3EEEC" w:themeFill="accent5" w:themeFillTint="19"/>
    </w:tcPr>
    <w:tblStylePr w:type="firstRow">
      <w:rPr>
        <w:b/>
        <w:bCs/>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831" w:themeFill="accent5" w:themeFillShade="99"/>
      </w:tcPr>
    </w:tblStylePr>
    <w:tblStylePr w:type="firstCol">
      <w:rPr>
        <w:color w:val="FFFFFF" w:themeColor="background1"/>
      </w:rPr>
      <w:tblPr/>
      <w:tcPr>
        <w:tcBorders>
          <w:top w:val="nil"/>
          <w:left w:val="nil"/>
          <w:bottom w:val="nil"/>
          <w:right w:val="nil"/>
          <w:insideH w:val="single" w:sz="4" w:space="0" w:color="4C3831" w:themeColor="accent5" w:themeShade="99"/>
          <w:insideV w:val="nil"/>
        </w:tcBorders>
        <w:shd w:val="clear" w:color="auto" w:fill="4C38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3831" w:themeFill="accent5" w:themeFillShade="99"/>
      </w:tcPr>
    </w:tblStylePr>
    <w:tblStylePr w:type="band1Vert">
      <w:tblPr/>
      <w:tcPr>
        <w:shd w:val="clear" w:color="auto" w:fill="CFBDB5" w:themeFill="accent5" w:themeFillTint="66"/>
      </w:tcPr>
    </w:tblStylePr>
    <w:tblStylePr w:type="band1Horz">
      <w:tblPr/>
      <w:tcPr>
        <w:shd w:val="clear" w:color="auto" w:fill="C4ADA3"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7F5F52" w:themeColor="accent5"/>
        <w:left w:val="single" w:sz="4" w:space="0" w:color="B27D49" w:themeColor="accent6"/>
        <w:bottom w:val="single" w:sz="4" w:space="0" w:color="B27D49" w:themeColor="accent6"/>
        <w:right w:val="single" w:sz="4" w:space="0" w:color="B27D49" w:themeColor="accent6"/>
        <w:insideH w:val="single" w:sz="4" w:space="0" w:color="FFFFFF" w:themeColor="background1"/>
        <w:insideV w:val="single" w:sz="4" w:space="0" w:color="FFFFFF" w:themeColor="background1"/>
      </w:tblBorders>
    </w:tblPr>
    <w:tcPr>
      <w:shd w:val="clear" w:color="auto" w:fill="F7F2EC" w:themeFill="accent6" w:themeFillTint="19"/>
    </w:tcPr>
    <w:tblStylePr w:type="firstRow">
      <w:rPr>
        <w:b/>
        <w:bCs/>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4A2B" w:themeFill="accent6" w:themeFillShade="99"/>
      </w:tcPr>
    </w:tblStylePr>
    <w:tblStylePr w:type="firstCol">
      <w:rPr>
        <w:color w:val="FFFFFF" w:themeColor="background1"/>
      </w:rPr>
      <w:tblPr/>
      <w:tcPr>
        <w:tcBorders>
          <w:top w:val="nil"/>
          <w:left w:val="nil"/>
          <w:bottom w:val="nil"/>
          <w:right w:val="nil"/>
          <w:insideH w:val="single" w:sz="4" w:space="0" w:color="6A4A2B" w:themeColor="accent6" w:themeShade="99"/>
          <w:insideV w:val="nil"/>
        </w:tcBorders>
        <w:shd w:val="clear" w:color="auto" w:fill="6A4A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4A2B" w:themeFill="accent6" w:themeFillShade="99"/>
      </w:tcPr>
    </w:tblStylePr>
    <w:tblStylePr w:type="band1Vert">
      <w:tblPr/>
      <w:tcPr>
        <w:shd w:val="clear" w:color="auto" w:fill="E1CAB5" w:themeFill="accent6" w:themeFillTint="66"/>
      </w:tcPr>
    </w:tblStylePr>
    <w:tblStylePr w:type="band1Horz">
      <w:tblPr/>
      <w:tcPr>
        <w:shd w:val="clear" w:color="auto" w:fill="D9BEA3"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3B4" w:themeFill="accent1" w:themeFillTint="3F"/>
      </w:tcPr>
    </w:tblStylePr>
    <w:tblStylePr w:type="band1Horz">
      <w:tblPr/>
      <w:tcPr>
        <w:shd w:val="clear" w:color="auto" w:fill="F9CEC2"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CEEE6" w:themeFill="accent2"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4C1" w:themeFill="accent2" w:themeFillTint="3F"/>
      </w:tcPr>
    </w:tblStylePr>
    <w:tblStylePr w:type="band1Horz">
      <w:tblPr/>
      <w:tcPr>
        <w:shd w:val="clear" w:color="auto" w:fill="FADCCD"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CF4E9" w:themeFill="accent3" w:themeFillTint="19"/>
    </w:tcPr>
    <w:tblStylePr w:type="firstRow">
      <w:rPr>
        <w:b/>
        <w:bCs/>
        <w:color w:val="FFFFFF" w:themeColor="background1"/>
      </w:rPr>
      <w:tblPr/>
      <w:tcPr>
        <w:tcBorders>
          <w:bottom w:val="single" w:sz="12" w:space="0" w:color="FFFFFF" w:themeColor="background1"/>
        </w:tcBorders>
        <w:shd w:val="clear" w:color="auto" w:fill="967E5A" w:themeFill="accent4" w:themeFillShade="CC"/>
      </w:tcPr>
    </w:tblStylePr>
    <w:tblStylePr w:type="lastRow">
      <w:rPr>
        <w:b/>
        <w:bCs/>
        <w:color w:val="967E5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5C9" w:themeFill="accent3" w:themeFillTint="3F"/>
      </w:tcPr>
    </w:tblStylePr>
    <w:tblStylePr w:type="band1Horz">
      <w:tblPr/>
      <w:tcPr>
        <w:shd w:val="clear" w:color="auto" w:fill="F9EAD3"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7F5F2" w:themeFill="accent4" w:themeFillTint="19"/>
    </w:tcPr>
    <w:tblStylePr w:type="firstRow">
      <w:rPr>
        <w:b/>
        <w:bCs/>
        <w:color w:val="FFFFFF" w:themeColor="background1"/>
      </w:rPr>
      <w:tblPr/>
      <w:tcPr>
        <w:tcBorders>
          <w:bottom w:val="single" w:sz="12" w:space="0" w:color="FFFFFF" w:themeColor="background1"/>
        </w:tcBorders>
        <w:shd w:val="clear" w:color="auto" w:fill="B77919" w:themeFill="accent3" w:themeFillShade="CC"/>
      </w:tcPr>
    </w:tblStylePr>
    <w:tblStylePr w:type="lastRow">
      <w:rPr>
        <w:b/>
        <w:bCs/>
        <w:color w:val="B7791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6DE" w:themeFill="accent4" w:themeFillTint="3F"/>
      </w:tcPr>
    </w:tblStylePr>
    <w:tblStylePr w:type="band1Horz">
      <w:tblPr/>
      <w:tcPr>
        <w:shd w:val="clear" w:color="auto" w:fill="EFEBE4"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F3EEEC" w:themeFill="accent5" w:themeFillTint="19"/>
    </w:tcPr>
    <w:tblStylePr w:type="firstRow">
      <w:rPr>
        <w:b/>
        <w:bCs/>
        <w:color w:val="FFFFFF" w:themeColor="background1"/>
      </w:rPr>
      <w:tblPr/>
      <w:tcPr>
        <w:tcBorders>
          <w:bottom w:val="single" w:sz="12" w:space="0" w:color="FFFFFF" w:themeColor="background1"/>
        </w:tcBorders>
        <w:shd w:val="clear" w:color="auto" w:fill="8E633A" w:themeFill="accent6" w:themeFillShade="CC"/>
      </w:tcPr>
    </w:tblStylePr>
    <w:tblStylePr w:type="lastRow">
      <w:rPr>
        <w:b/>
        <w:bCs/>
        <w:color w:val="8E633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6D1" w:themeFill="accent5" w:themeFillTint="3F"/>
      </w:tcPr>
    </w:tblStylePr>
    <w:tblStylePr w:type="band1Horz">
      <w:tblPr/>
      <w:tcPr>
        <w:shd w:val="clear" w:color="auto" w:fill="E7DEDA"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7F2EC" w:themeFill="accent6" w:themeFillTint="19"/>
    </w:tcPr>
    <w:tblStylePr w:type="firstRow">
      <w:rPr>
        <w:b/>
        <w:bCs/>
        <w:color w:val="FFFFFF" w:themeColor="background1"/>
      </w:rPr>
      <w:tblPr/>
      <w:tcPr>
        <w:tcBorders>
          <w:bottom w:val="single" w:sz="12" w:space="0" w:color="FFFFFF" w:themeColor="background1"/>
        </w:tcBorders>
        <w:shd w:val="clear" w:color="auto" w:fill="654B41" w:themeFill="accent5" w:themeFillShade="CC"/>
      </w:tcPr>
    </w:tblStylePr>
    <w:tblStylePr w:type="lastRow">
      <w:rPr>
        <w:b/>
        <w:bCs/>
        <w:color w:val="654B4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ED1" w:themeFill="accent6" w:themeFillTint="3F"/>
      </w:tcPr>
    </w:tblStylePr>
    <w:tblStylePr w:type="band1Horz">
      <w:tblPr/>
      <w:tcPr>
        <w:shd w:val="clear" w:color="auto" w:fill="F0E4DA"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49E86" w:themeFill="accent1" w:themeFillTint="66"/>
      </w:tcPr>
    </w:tblStylePr>
    <w:tblStylePr w:type="lastRow">
      <w:rPr>
        <w:b/>
        <w:bCs/>
        <w:color w:val="000000" w:themeColor="text1"/>
      </w:rPr>
      <w:tblPr/>
      <w:tcPr>
        <w:shd w:val="clear" w:color="auto" w:fill="F49E86" w:themeFill="accent1" w:themeFillTint="66"/>
      </w:tcPr>
    </w:tblStylePr>
    <w:tblStylePr w:type="firstCol">
      <w:rPr>
        <w:color w:val="FFFFFF" w:themeColor="background1"/>
      </w:rPr>
      <w:tblPr/>
      <w:tcPr>
        <w:shd w:val="clear" w:color="auto" w:fill="7B230B" w:themeFill="accent1" w:themeFillShade="BF"/>
      </w:tcPr>
    </w:tblStylePr>
    <w:tblStylePr w:type="lastCol">
      <w:rPr>
        <w:color w:val="FFFFFF" w:themeColor="background1"/>
      </w:rPr>
      <w:tblPr/>
      <w:tcPr>
        <w:shd w:val="clear" w:color="auto" w:fill="7B230B" w:themeFill="accent1" w:themeFillShade="BF"/>
      </w:tc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CCD" w:themeFill="accent2" w:themeFillTint="33"/>
    </w:tcPr>
    <w:tblStylePr w:type="firstRow">
      <w:rPr>
        <w:b/>
        <w:bCs/>
      </w:rPr>
      <w:tblPr/>
      <w:tcPr>
        <w:shd w:val="clear" w:color="auto" w:fill="F4BA9B" w:themeFill="accent2" w:themeFillTint="66"/>
      </w:tcPr>
    </w:tblStylePr>
    <w:tblStylePr w:type="lastRow">
      <w:rPr>
        <w:b/>
        <w:bCs/>
        <w:color w:val="000000" w:themeColor="text1"/>
      </w:rPr>
      <w:tblPr/>
      <w:tcPr>
        <w:shd w:val="clear" w:color="auto" w:fill="F4BA9B" w:themeFill="accent2" w:themeFillTint="66"/>
      </w:tcPr>
    </w:tblStylePr>
    <w:tblStylePr w:type="firstCol">
      <w:rPr>
        <w:color w:val="FFFFFF" w:themeColor="background1"/>
      </w:rPr>
      <w:tblPr/>
      <w:tcPr>
        <w:shd w:val="clear" w:color="auto" w:fill="9F4110" w:themeFill="accent2" w:themeFillShade="BF"/>
      </w:tcPr>
    </w:tblStylePr>
    <w:tblStylePr w:type="lastCol">
      <w:rPr>
        <w:color w:val="FFFFFF" w:themeColor="background1"/>
      </w:rPr>
      <w:tblPr/>
      <w:tcPr>
        <w:shd w:val="clear" w:color="auto" w:fill="9F4110" w:themeFill="accent2" w:themeFillShade="BF"/>
      </w:tc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AD3" w:themeFill="accent3" w:themeFillTint="33"/>
    </w:tcPr>
    <w:tblStylePr w:type="firstRow">
      <w:rPr>
        <w:b/>
        <w:bCs/>
      </w:rPr>
      <w:tblPr/>
      <w:tcPr>
        <w:shd w:val="clear" w:color="auto" w:fill="F3D5A7" w:themeFill="accent3" w:themeFillTint="66"/>
      </w:tcPr>
    </w:tblStylePr>
    <w:tblStylePr w:type="lastRow">
      <w:rPr>
        <w:b/>
        <w:bCs/>
        <w:color w:val="000000" w:themeColor="text1"/>
      </w:rPr>
      <w:tblPr/>
      <w:tcPr>
        <w:shd w:val="clear" w:color="auto" w:fill="F3D5A7" w:themeFill="accent3" w:themeFillTint="66"/>
      </w:tcPr>
    </w:tblStylePr>
    <w:tblStylePr w:type="firstCol">
      <w:rPr>
        <w:color w:val="FFFFFF" w:themeColor="background1"/>
      </w:rPr>
      <w:tblPr/>
      <w:tcPr>
        <w:shd w:val="clear" w:color="auto" w:fill="AC7117" w:themeFill="accent3" w:themeFillShade="BF"/>
      </w:tcPr>
    </w:tblStylePr>
    <w:tblStylePr w:type="lastCol">
      <w:rPr>
        <w:color w:val="FFFFFF" w:themeColor="background1"/>
      </w:rPr>
      <w:tblPr/>
      <w:tcPr>
        <w:shd w:val="clear" w:color="auto" w:fill="AC7117" w:themeFill="accent3" w:themeFillShade="BF"/>
      </w:tc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BE4" w:themeFill="accent4" w:themeFillTint="33"/>
    </w:tcPr>
    <w:tblStylePr w:type="firstRow">
      <w:rPr>
        <w:b/>
        <w:bCs/>
      </w:rPr>
      <w:tblPr/>
      <w:tcPr>
        <w:shd w:val="clear" w:color="auto" w:fill="DFD7CA" w:themeFill="accent4" w:themeFillTint="66"/>
      </w:tcPr>
    </w:tblStylePr>
    <w:tblStylePr w:type="lastRow">
      <w:rPr>
        <w:b/>
        <w:bCs/>
        <w:color w:val="000000" w:themeColor="text1"/>
      </w:rPr>
      <w:tblPr/>
      <w:tcPr>
        <w:shd w:val="clear" w:color="auto" w:fill="DFD7CA" w:themeFill="accent4" w:themeFillTint="66"/>
      </w:tcPr>
    </w:tblStylePr>
    <w:tblStylePr w:type="firstCol">
      <w:rPr>
        <w:color w:val="FFFFFF" w:themeColor="background1"/>
      </w:rPr>
      <w:tblPr/>
      <w:tcPr>
        <w:shd w:val="clear" w:color="auto" w:fill="8D7654" w:themeFill="accent4" w:themeFillShade="BF"/>
      </w:tcPr>
    </w:tblStylePr>
    <w:tblStylePr w:type="lastCol">
      <w:rPr>
        <w:color w:val="FFFFFF" w:themeColor="background1"/>
      </w:rPr>
      <w:tblPr/>
      <w:tcPr>
        <w:shd w:val="clear" w:color="auto" w:fill="8D7654" w:themeFill="accent4" w:themeFillShade="BF"/>
      </w:tc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DEDA" w:themeFill="accent5" w:themeFillTint="33"/>
    </w:tcPr>
    <w:tblStylePr w:type="firstRow">
      <w:rPr>
        <w:b/>
        <w:bCs/>
      </w:rPr>
      <w:tblPr/>
      <w:tcPr>
        <w:shd w:val="clear" w:color="auto" w:fill="CFBDB5" w:themeFill="accent5" w:themeFillTint="66"/>
      </w:tcPr>
    </w:tblStylePr>
    <w:tblStylePr w:type="lastRow">
      <w:rPr>
        <w:b/>
        <w:bCs/>
        <w:color w:val="000000" w:themeColor="text1"/>
      </w:rPr>
      <w:tblPr/>
      <w:tcPr>
        <w:shd w:val="clear" w:color="auto" w:fill="CFBDB5" w:themeFill="accent5" w:themeFillTint="66"/>
      </w:tcPr>
    </w:tblStylePr>
    <w:tblStylePr w:type="firstCol">
      <w:rPr>
        <w:color w:val="FFFFFF" w:themeColor="background1"/>
      </w:rPr>
      <w:tblPr/>
      <w:tcPr>
        <w:shd w:val="clear" w:color="auto" w:fill="5E473D" w:themeFill="accent5" w:themeFillShade="BF"/>
      </w:tcPr>
    </w:tblStylePr>
    <w:tblStylePr w:type="lastCol">
      <w:rPr>
        <w:color w:val="FFFFFF" w:themeColor="background1"/>
      </w:rPr>
      <w:tblPr/>
      <w:tcPr>
        <w:shd w:val="clear" w:color="auto" w:fill="5E473D" w:themeFill="accent5" w:themeFillShade="BF"/>
      </w:tc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4DA" w:themeFill="accent6" w:themeFillTint="33"/>
    </w:tcPr>
    <w:tblStylePr w:type="firstRow">
      <w:rPr>
        <w:b/>
        <w:bCs/>
      </w:rPr>
      <w:tblPr/>
      <w:tcPr>
        <w:shd w:val="clear" w:color="auto" w:fill="E1CAB5" w:themeFill="accent6" w:themeFillTint="66"/>
      </w:tcPr>
    </w:tblStylePr>
    <w:tblStylePr w:type="lastRow">
      <w:rPr>
        <w:b/>
        <w:bCs/>
        <w:color w:val="000000" w:themeColor="text1"/>
      </w:rPr>
      <w:tblPr/>
      <w:tcPr>
        <w:shd w:val="clear" w:color="auto" w:fill="E1CAB5" w:themeFill="accent6" w:themeFillTint="66"/>
      </w:tcPr>
    </w:tblStylePr>
    <w:tblStylePr w:type="firstCol">
      <w:rPr>
        <w:color w:val="FFFFFF" w:themeColor="background1"/>
      </w:rPr>
      <w:tblPr/>
      <w:tcPr>
        <w:shd w:val="clear" w:color="auto" w:fill="855D36" w:themeFill="accent6" w:themeFillShade="BF"/>
      </w:tcPr>
    </w:tblStylePr>
    <w:tblStylePr w:type="lastCol">
      <w:rPr>
        <w:color w:val="FFFFFF" w:themeColor="background1"/>
      </w:rPr>
      <w:tblPr/>
      <w:tcPr>
        <w:shd w:val="clear" w:color="auto" w:fill="855D36" w:themeFill="accent6" w:themeFillShade="BF"/>
      </w:tc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1018</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Soufiane Aniba</cp:lastModifiedBy>
  <cp:revision>2</cp:revision>
  <dcterms:created xsi:type="dcterms:W3CDTF">2013-12-23T23:15:00Z</dcterms:created>
  <dcterms:modified xsi:type="dcterms:W3CDTF">2025-06-12T21:28:00Z</dcterms:modified>
  <cp:category/>
</cp:coreProperties>
</file>